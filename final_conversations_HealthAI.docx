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6270E" w14:textId="2E32891C" w:rsidR="0063013A" w:rsidRDefault="00BB0FA2">
      <w:r>
        <w:t>1</w:t>
      </w:r>
      <w:r>
        <w:t>7</w:t>
      </w:r>
      <w:r>
        <w:t>/08/25 1</w:t>
      </w:r>
      <w:r>
        <w:t>3</w:t>
      </w:r>
      <w:r>
        <w:t>:</w:t>
      </w:r>
      <w:r>
        <w:t>58</w:t>
      </w:r>
      <w:r>
        <w:br/>
        <w:t xml:space="preserve">Rohan: </w:t>
      </w:r>
      <w:r w:rsidRPr="00BB0FA2">
        <w:t xml:space="preserve">Hi Ruby, </w:t>
      </w:r>
      <w:proofErr w:type="gramStart"/>
      <w:r w:rsidRPr="00BB0FA2">
        <w:t>I’ve</w:t>
      </w:r>
      <w:proofErr w:type="gramEnd"/>
      <w:r w:rsidRPr="00BB0FA2">
        <w:t xml:space="preserve"> just uploaded my supplement list, Apple Health export, and photos of my prescription labels for your review. Let me know if you need anything else from me before starting the summary.</w:t>
      </w:r>
      <w:r>
        <w:br/>
      </w:r>
      <w:r>
        <w:br/>
      </w:r>
      <w:r w:rsidR="00000000">
        <w:t xml:space="preserve">17/08/25 14:01  </w:t>
      </w:r>
      <w:r w:rsidR="00000000">
        <w:br/>
        <w:t xml:space="preserve">Ruby: Thanks, Rohan. Your supplement stack, Apple Health export, and prescription label photos are all received. </w:t>
      </w:r>
      <w:proofErr w:type="gramStart"/>
      <w:r w:rsidR="00000000">
        <w:t>I’ll</w:t>
      </w:r>
      <w:proofErr w:type="gramEnd"/>
      <w:r w:rsidR="00000000">
        <w:t xml:space="preserve"> start compiling your initial summary and review trends in your health data. If anything stands out, </w:t>
      </w:r>
      <w:proofErr w:type="gramStart"/>
      <w:r w:rsidR="00000000">
        <w:t>I’ll</w:t>
      </w:r>
      <w:proofErr w:type="gramEnd"/>
      <w:r w:rsidR="00000000">
        <w:t xml:space="preserve"> flag it and loop in Dr. Neel for input. I estimate your onboarding report will be ready by next Monday. If you have any travel or scheduling preferences for upcoming appointments, let me know now so I can coordinate.</w:t>
      </w:r>
      <w:r w:rsidR="00000000">
        <w:br/>
      </w:r>
      <w:r w:rsidR="00000000">
        <w:br/>
        <w:t xml:space="preserve">18/08/25 10:20  </w:t>
      </w:r>
      <w:r w:rsidR="00000000">
        <w:br/>
        <w:t xml:space="preserve">Rohan: That’s great, Ruby—thanks for being so thorough. </w:t>
      </w:r>
      <w:proofErr w:type="gramStart"/>
      <w:r w:rsidR="00000000">
        <w:t>I’d</w:t>
      </w:r>
      <w:proofErr w:type="gramEnd"/>
      <w:r w:rsidR="00000000">
        <w:t xml:space="preserve"> prefer virtual consultations for the next couple of months, since </w:t>
      </w:r>
      <w:proofErr w:type="gramStart"/>
      <w:r w:rsidR="00000000">
        <w:t>I’ll</w:t>
      </w:r>
      <w:proofErr w:type="gramEnd"/>
      <w:r w:rsidR="00000000">
        <w:t xml:space="preserve"> be traveling for work. Could you also advise if I should adjust my training while abroad? My routine may change based on hotel facilities.</w:t>
      </w:r>
      <w:r w:rsidR="00000000">
        <w:br/>
      </w:r>
      <w:r w:rsidR="00000000">
        <w:br/>
        <w:t xml:space="preserve">18/08/25 10:25  </w:t>
      </w:r>
      <w:r w:rsidR="00000000">
        <w:br/>
        <w:t xml:space="preserve">Ruby: Noted on virtual consultations, Rohan. </w:t>
      </w:r>
      <w:proofErr w:type="gramStart"/>
      <w:r w:rsidR="00000000">
        <w:t>I’ll</w:t>
      </w:r>
      <w:proofErr w:type="gramEnd"/>
      <w:r w:rsidR="00000000">
        <w:t xml:space="preserve"> include flexible fitness recommendations in your report, tailored for travel scenarios. If you have specific destinations, I can research local gym access or suggest suitable hotel workouts. Would you like me to prepare a travel health checklist as well?</w:t>
      </w:r>
      <w:r w:rsidR="00000000">
        <w:br/>
      </w:r>
      <w:r w:rsidR="00000000">
        <w:br/>
        <w:t xml:space="preserve">18/08/25 10:27  </w:t>
      </w:r>
      <w:r w:rsidR="00000000">
        <w:br/>
        <w:t xml:space="preserve">Rohan: Yes, a travel health checklist would be helpful! </w:t>
      </w:r>
      <w:proofErr w:type="gramStart"/>
      <w:r w:rsidR="00000000">
        <w:t>I’ll</w:t>
      </w:r>
      <w:proofErr w:type="gramEnd"/>
      <w:r w:rsidR="00000000">
        <w:t xml:space="preserve"> be in Singapore and London for two weeks each starting September. Also, can you recommend a nutrition plan </w:t>
      </w:r>
      <w:proofErr w:type="gramStart"/>
      <w:r w:rsidR="00000000">
        <w:t>that’s</w:t>
      </w:r>
      <w:proofErr w:type="gramEnd"/>
      <w:r w:rsidR="00000000">
        <w:t xml:space="preserve"> easy to follow while on the go?</w:t>
      </w:r>
      <w:r w:rsidR="00000000">
        <w:br/>
      </w:r>
      <w:r w:rsidR="00000000">
        <w:br/>
        <w:t xml:space="preserve">18/08/25 11:00  </w:t>
      </w:r>
      <w:r w:rsidR="00000000">
        <w:br/>
        <w:t>Ruby: Absolutely—</w:t>
      </w:r>
      <w:proofErr w:type="gramStart"/>
      <w:r w:rsidR="00000000">
        <w:t>I’ll</w:t>
      </w:r>
      <w:proofErr w:type="gramEnd"/>
      <w:r w:rsidR="00000000">
        <w:t xml:space="preserve"> build a nutrition guide factoring typical foods in Singapore and London, and include snack options and hydration tips. Preparing your travel health checklist now; will send as a PDF by tomorrow. If you want meal delivery or local healthy dining options, let me know so I can add resources.</w:t>
      </w:r>
      <w:r w:rsidR="00000000">
        <w:br/>
      </w:r>
      <w:r w:rsidR="00000000">
        <w:br/>
        <w:t xml:space="preserve">19/08/25 09:15  </w:t>
      </w:r>
      <w:r w:rsidR="00000000">
        <w:br/>
        <w:t>Rohan: Thanks, Ruby! Yes, please include healthy dining options for both cities. Also, do you need my vaccination updates for travel?</w:t>
      </w:r>
      <w:r w:rsidR="00000000">
        <w:br/>
      </w:r>
      <w:r w:rsidR="00000000">
        <w:br/>
        <w:t xml:space="preserve">19/08/25 09:17  </w:t>
      </w:r>
      <w:r w:rsidR="00000000">
        <w:br/>
        <w:t xml:space="preserve">Ruby: Good point, Rohan. If you have a record of recent vaccinations, please upload it. </w:t>
      </w:r>
      <w:proofErr w:type="gramStart"/>
      <w:r w:rsidR="00000000">
        <w:t>I’ll</w:t>
      </w:r>
      <w:proofErr w:type="gramEnd"/>
      <w:r w:rsidR="00000000">
        <w:t xml:space="preserve"> cross-check with destination requirements and suggest any necessary boosters. Also, is there a preferred pharmacy chain you use abroad for prescriptions or refills?</w:t>
      </w:r>
      <w:r w:rsidR="00000000">
        <w:br/>
      </w:r>
      <w:r w:rsidR="00000000">
        <w:br/>
      </w:r>
      <w:r w:rsidR="00000000">
        <w:lastRenderedPageBreak/>
        <w:t xml:space="preserve">19/08/25 13:45  </w:t>
      </w:r>
      <w:r w:rsidR="00000000">
        <w:br/>
        <w:t xml:space="preserve">Rohan: </w:t>
      </w:r>
      <w:proofErr w:type="gramStart"/>
      <w:r w:rsidR="00000000">
        <w:t>I’ve</w:t>
      </w:r>
      <w:proofErr w:type="gramEnd"/>
      <w:r w:rsidR="00000000">
        <w:t xml:space="preserve"> attached my vaccination records (PDF). In the UK, I usually use Boots, and in Singapore, Guardian. Let me know if you need anything else.</w:t>
      </w:r>
      <w:r w:rsidR="00000000">
        <w:br/>
      </w:r>
      <w:r w:rsidR="00000000">
        <w:br/>
        <w:t>Attachment: vaccination-records.pdf</w:t>
      </w:r>
      <w:r w:rsidR="00000000">
        <w:br/>
      </w:r>
      <w:r w:rsidR="00000000">
        <w:br/>
        <w:t xml:space="preserve">20/08/25 08:50  </w:t>
      </w:r>
      <w:r w:rsidR="00000000">
        <w:br/>
        <w:t xml:space="preserve">Ruby: Vaccination records received—thank you. </w:t>
      </w:r>
      <w:proofErr w:type="gramStart"/>
      <w:r w:rsidR="00000000">
        <w:t>I’ll</w:t>
      </w:r>
      <w:proofErr w:type="gramEnd"/>
      <w:r w:rsidR="00000000">
        <w:t xml:space="preserve"> confirm if any additional shots are advisable before your trip. Also, for prescription refills, </w:t>
      </w:r>
      <w:proofErr w:type="gramStart"/>
      <w:r w:rsidR="00000000">
        <w:t>I’ll</w:t>
      </w:r>
      <w:proofErr w:type="gramEnd"/>
      <w:r w:rsidR="00000000">
        <w:t xml:space="preserve"> draft a letter you can use if needed overseas. Expect your onboarding summary, travel checklist, and local dining guide by Thursday.</w:t>
      </w:r>
      <w:r w:rsidR="00000000">
        <w:br/>
      </w:r>
      <w:r w:rsidR="00000000">
        <w:br/>
        <w:t xml:space="preserve">22/08/25 18:42  </w:t>
      </w:r>
      <w:r w:rsidR="00000000">
        <w:br/>
        <w:t xml:space="preserve">Rohan: Hi Ruby, checking in. Did you get a chance to review my Apple Health sleep data? </w:t>
      </w:r>
      <w:proofErr w:type="gramStart"/>
      <w:r w:rsidR="00000000">
        <w:t>I’ve</w:t>
      </w:r>
      <w:proofErr w:type="gramEnd"/>
      <w:r w:rsidR="00000000">
        <w:t xml:space="preserve"> noticed </w:t>
      </w:r>
      <w:proofErr w:type="gramStart"/>
      <w:r w:rsidR="00000000">
        <w:t>I’m</w:t>
      </w:r>
      <w:proofErr w:type="gramEnd"/>
      <w:r w:rsidR="00000000">
        <w:t xml:space="preserve"> waking up more often lately. Is that something to flag for Dr. Neel?</w:t>
      </w:r>
      <w:r w:rsidR="00000000">
        <w:br/>
      </w:r>
      <w:r w:rsidR="00000000">
        <w:br/>
        <w:t xml:space="preserve">22/08/25 18:45  </w:t>
      </w:r>
      <w:r w:rsidR="00000000">
        <w:br/>
        <w:t xml:space="preserve">Ruby: </w:t>
      </w:r>
      <w:proofErr w:type="gramStart"/>
      <w:r w:rsidR="00000000">
        <w:t>I’ve</w:t>
      </w:r>
      <w:proofErr w:type="gramEnd"/>
      <w:r w:rsidR="00000000">
        <w:t xml:space="preserve"> reviewed your sleep data—</w:t>
      </w:r>
      <w:proofErr w:type="gramStart"/>
      <w:r w:rsidR="00000000">
        <w:t>there’s</w:t>
      </w:r>
      <w:proofErr w:type="gramEnd"/>
      <w:r w:rsidR="00000000">
        <w:t xml:space="preserve"> a slight uptick in wake events and variability last month. </w:t>
      </w:r>
      <w:proofErr w:type="gramStart"/>
      <w:r w:rsidR="00000000">
        <w:t>I’ll</w:t>
      </w:r>
      <w:proofErr w:type="gramEnd"/>
      <w:r w:rsidR="00000000">
        <w:t xml:space="preserve"> flag this for Dr. Neel and suggest a brief </w:t>
      </w:r>
      <w:proofErr w:type="spellStart"/>
      <w:r w:rsidR="00000000">
        <w:t>teleconsult</w:t>
      </w:r>
      <w:proofErr w:type="spellEnd"/>
      <w:r w:rsidR="00000000">
        <w:t xml:space="preserve"> to discuss potential underlying factors or adjustments to your routine. Would you like me to schedule that for next week?</w:t>
      </w:r>
      <w:r w:rsidR="00000000">
        <w:br/>
      </w:r>
      <w:r w:rsidR="00000000">
        <w:br/>
        <w:t xml:space="preserve">22/08/25 18:48  </w:t>
      </w:r>
      <w:r w:rsidR="00000000">
        <w:br/>
        <w:t>Rohan: Yes, please schedule it for next Wednesday afternoon if available. Also, could you send me a summary of any recent changes in my blood markers as part of my onboarding review?</w:t>
      </w:r>
      <w:r w:rsidR="00000000">
        <w:br/>
      </w:r>
      <w:r w:rsidR="00000000">
        <w:br/>
        <w:t xml:space="preserve">22/08/25 19:10  </w:t>
      </w:r>
      <w:r w:rsidR="00000000">
        <w:br/>
        <w:t xml:space="preserve">Ruby: Will do—booked your </w:t>
      </w:r>
      <w:proofErr w:type="spellStart"/>
      <w:r w:rsidR="00000000">
        <w:t>teleconsult</w:t>
      </w:r>
      <w:proofErr w:type="spellEnd"/>
      <w:r w:rsidR="00000000">
        <w:t xml:space="preserve"> for Wednesday at 2pm. </w:t>
      </w:r>
      <w:proofErr w:type="gramStart"/>
      <w:r w:rsidR="00000000">
        <w:t>I’ll</w:t>
      </w:r>
      <w:proofErr w:type="gramEnd"/>
      <w:r w:rsidR="00000000">
        <w:t xml:space="preserve"> prepare a summary of your recent blood markers and trends for you and Dr. Neel to review during the session. Is there anything else you want the doctor to focus on?</w:t>
      </w:r>
      <w:r w:rsidR="00000000">
        <w:br/>
      </w:r>
      <w:r w:rsidR="00000000">
        <w:br/>
        <w:t xml:space="preserve">23/08/25 09:05  </w:t>
      </w:r>
      <w:r w:rsidR="00000000">
        <w:br/>
        <w:t>Rohan: Can you ask Dr. Neel to focus on cardiovascular risk, given my family history? Also, quick question: with the new supplement stack, should I monitor any specific markers more closely?</w:t>
      </w:r>
      <w:r w:rsidR="00000000">
        <w:br/>
      </w:r>
      <w:r w:rsidR="00000000">
        <w:br/>
        <w:t xml:space="preserve">23/08/25 09:09  </w:t>
      </w:r>
      <w:r w:rsidR="00000000">
        <w:br/>
        <w:t xml:space="preserve">Ruby: </w:t>
      </w:r>
      <w:proofErr w:type="gramStart"/>
      <w:r w:rsidR="00000000">
        <w:t>I’ll</w:t>
      </w:r>
      <w:proofErr w:type="gramEnd"/>
      <w:r w:rsidR="00000000">
        <w:t xml:space="preserve"> highlight cardiovascular risk and get Dr. Neel’s input on supplement impact—especially lipid profile, liver, and kidney markers. </w:t>
      </w:r>
      <w:proofErr w:type="gramStart"/>
      <w:r w:rsidR="00000000">
        <w:t>I’ll</w:t>
      </w:r>
      <w:proofErr w:type="gramEnd"/>
      <w:r w:rsidR="00000000">
        <w:t xml:space="preserve"> include this in your report and prep questions for your consult. For ongoing monitoring, would you like notifications or a dashboard summary each month?</w:t>
      </w:r>
      <w:r w:rsidR="00000000">
        <w:br/>
      </w:r>
      <w:r w:rsidR="00000000">
        <w:br/>
      </w:r>
      <w:r w:rsidR="00000000">
        <w:lastRenderedPageBreak/>
        <w:t xml:space="preserve">23/08/25 09:12  </w:t>
      </w:r>
      <w:r w:rsidR="00000000">
        <w:br/>
        <w:t>Rohan: A monthly dashboard summary would be perfect. Also, could you add a comparison of my year-on-year progress for key health metrics?</w:t>
      </w:r>
      <w:r w:rsidR="00000000">
        <w:br/>
      </w:r>
      <w:r w:rsidR="00000000">
        <w:br/>
        <w:t xml:space="preserve">23/08/25 09:14  </w:t>
      </w:r>
      <w:r w:rsidR="00000000">
        <w:br/>
        <w:t>Ruby: Absolutely—</w:t>
      </w:r>
      <w:proofErr w:type="gramStart"/>
      <w:r w:rsidR="00000000">
        <w:t>I’ll</w:t>
      </w:r>
      <w:proofErr w:type="gramEnd"/>
      <w:r w:rsidR="00000000">
        <w:t xml:space="preserve"> include a side-by-side year-on-year comparison of your major health metrics in your first dashboard report. Expect the updated onboarding pack and dashboard preview by Friday.</w:t>
      </w:r>
      <w:r w:rsidR="00000000">
        <w:br/>
      </w:r>
      <w:r w:rsidR="00000000">
        <w:br/>
        <w:t xml:space="preserve">24/08/25 11:30  </w:t>
      </w:r>
      <w:r w:rsidR="00000000">
        <w:br/>
        <w:t xml:space="preserve">Amit: Hi Ruby, I just joined the chat to ask if you could send me a sample of the onboarding summary </w:t>
      </w:r>
      <w:proofErr w:type="gramStart"/>
      <w:r w:rsidR="00000000">
        <w:t>you’re</w:t>
      </w:r>
      <w:proofErr w:type="gramEnd"/>
      <w:r w:rsidR="00000000">
        <w:t xml:space="preserve"> preparing for Rohan? </w:t>
      </w:r>
      <w:proofErr w:type="gramStart"/>
      <w:r w:rsidR="00000000">
        <w:t>I’m</w:t>
      </w:r>
      <w:proofErr w:type="gramEnd"/>
      <w:r w:rsidR="00000000">
        <w:t xml:space="preserve"> onboarding next week and want to be prepared.</w:t>
      </w:r>
      <w:r w:rsidR="00000000">
        <w:br/>
      </w:r>
      <w:r w:rsidR="00000000">
        <w:br/>
        <w:t xml:space="preserve">24/08/25 11:31  </w:t>
      </w:r>
      <w:r w:rsidR="00000000">
        <w:br/>
        <w:t xml:space="preserve">Ruby: Hi Amit, welcome! </w:t>
      </w:r>
      <w:proofErr w:type="gramStart"/>
      <w:r w:rsidR="00000000">
        <w:t>I’ll</w:t>
      </w:r>
      <w:proofErr w:type="gramEnd"/>
      <w:r w:rsidR="00000000">
        <w:t xml:space="preserve"> email you a redacted sample summary (with Rohan’s permission) and our onboarding checklist. Rohan, are you comfortable with this?</w:t>
      </w:r>
      <w:r w:rsidR="00000000">
        <w:br/>
      </w:r>
      <w:r w:rsidR="00000000">
        <w:br/>
        <w:t xml:space="preserve">24/08/25 11:35  </w:t>
      </w:r>
      <w:r w:rsidR="00000000">
        <w:br/>
        <w:t>Rohan: That’s fine, Ruby—feel free to share a sample summary with Amit. Happy to help.</w:t>
      </w:r>
      <w:r w:rsidR="00000000">
        <w:br/>
      </w:r>
      <w:r w:rsidR="00000000">
        <w:br/>
        <w:t xml:space="preserve">24/08/25 11:36  </w:t>
      </w:r>
      <w:r w:rsidR="00000000">
        <w:br/>
        <w:t xml:space="preserve">Ruby: Thanks, Rohan. Amit, </w:t>
      </w:r>
      <w:proofErr w:type="gramStart"/>
      <w:r w:rsidR="00000000">
        <w:t>I’ll</w:t>
      </w:r>
      <w:proofErr w:type="gramEnd"/>
      <w:r w:rsidR="00000000">
        <w:t xml:space="preserve"> send the sample summary and checklist to you by this afternoon. Let me know if you have specific concerns or questions about onboarding so I can address them in advance.</w:t>
      </w:r>
      <w:r w:rsidR="00000000">
        <w:br/>
      </w:r>
      <w:r w:rsidR="00000000">
        <w:br/>
        <w:t xml:space="preserve">24/08/25 11:40  </w:t>
      </w:r>
      <w:r w:rsidR="00000000">
        <w:br/>
        <w:t>Amit: Thanks, Ruby! Really appreciate it. Rohan, any tips for making onboarding smoother?</w:t>
      </w:r>
      <w:r w:rsidR="00000000">
        <w:br/>
      </w:r>
      <w:r w:rsidR="00000000">
        <w:br/>
        <w:t xml:space="preserve">24/08/25 11:43  </w:t>
      </w:r>
      <w:r w:rsidR="00000000">
        <w:br/>
        <w:t xml:space="preserve">Rohan: My main tip is to keep all your documents ready and be open about any concerns—even minor ones. Ruby’s super organized, so </w:t>
      </w:r>
      <w:proofErr w:type="gramStart"/>
      <w:r w:rsidR="00000000">
        <w:t>you’ll</w:t>
      </w:r>
      <w:proofErr w:type="gramEnd"/>
      <w:r w:rsidR="00000000">
        <w:t xml:space="preserve"> be in good hands.</w:t>
      </w:r>
      <w:r w:rsidR="00000000">
        <w:br/>
      </w:r>
      <w:r w:rsidR="00000000">
        <w:br/>
        <w:t xml:space="preserve">24/08/25 11:45  </w:t>
      </w:r>
      <w:r w:rsidR="00000000">
        <w:br/>
        <w:t xml:space="preserve">Ruby: Thank you, Rohan. Amit, if </w:t>
      </w:r>
      <w:proofErr w:type="gramStart"/>
      <w:r w:rsidR="00000000">
        <w:t>you’d</w:t>
      </w:r>
      <w:proofErr w:type="gramEnd"/>
      <w:r w:rsidR="00000000">
        <w:t xml:space="preserve"> like, I can arrange an orientation call or demo of our analytics dashboard before your onboarding—just let me know your preference.</w:t>
      </w:r>
      <w:r w:rsidR="00000000">
        <w:br/>
      </w:r>
      <w:r w:rsidR="00000000">
        <w:br/>
        <w:t xml:space="preserve">24/08/25 11:48  </w:t>
      </w:r>
      <w:r w:rsidR="00000000">
        <w:br/>
        <w:t xml:space="preserve">Amit: That would be great. </w:t>
      </w:r>
      <w:proofErr w:type="gramStart"/>
      <w:r w:rsidR="00000000">
        <w:t>Let’s</w:t>
      </w:r>
      <w:proofErr w:type="gramEnd"/>
      <w:r w:rsidR="00000000">
        <w:t xml:space="preserve"> schedule a demo for Monday morning if possible.</w:t>
      </w:r>
      <w:r w:rsidR="00000000">
        <w:br/>
      </w:r>
      <w:r w:rsidR="00000000">
        <w:br/>
        <w:t xml:space="preserve">24/08/25 11:50  </w:t>
      </w:r>
      <w:r w:rsidR="00000000">
        <w:br/>
        <w:t>Ruby: Demo scheduled for Monday at 10am, Amit. Looking forward to onboarding you!</w:t>
      </w:r>
      <w:r w:rsidR="00000000">
        <w:br/>
      </w:r>
      <w:r w:rsidR="00000000">
        <w:br/>
        <w:t xml:space="preserve">25/08/25 09:00  </w:t>
      </w:r>
      <w:r w:rsidR="00000000">
        <w:br/>
      </w:r>
      <w:r w:rsidR="00000000">
        <w:lastRenderedPageBreak/>
        <w:t>Ruby: Rohan, your onboarding summary, travel checklist, dining guide, and year-on-year dashboard preview are ready. Attaching all documents now. Please review and let me know if you have questions ahead of your consult with Dr. Neel.</w:t>
      </w:r>
      <w:r w:rsidR="00000000">
        <w:br/>
      </w:r>
      <w:r w:rsidR="00000000">
        <w:br/>
        <w:t xml:space="preserve">Attachment: onboarding-summary.pdf  </w:t>
      </w:r>
      <w:r w:rsidR="00000000">
        <w:br/>
        <w:t xml:space="preserve">Attachment: travel-checklist.pdf  </w:t>
      </w:r>
      <w:r w:rsidR="00000000">
        <w:br/>
        <w:t xml:space="preserve">Attachment: dining-guide.pdf  </w:t>
      </w:r>
      <w:r w:rsidR="00000000">
        <w:br/>
        <w:t>Attachment: dashboard-preview.pdf</w:t>
      </w:r>
      <w:r w:rsidR="00000000">
        <w:br/>
      </w:r>
      <w:r w:rsidR="00000000">
        <w:br/>
        <w:t xml:space="preserve">25/08/25 09:15  </w:t>
      </w:r>
      <w:r w:rsidR="00000000">
        <w:br/>
        <w:t>Rohan: Received, thanks Ruby! This has been very helpful. Looking forward to my consult next week and monthly dashboard summary going forward.</w:t>
      </w:r>
    </w:p>
    <w:p w14:paraId="39651708" w14:textId="77777777" w:rsidR="0063013A" w:rsidRDefault="00000000">
      <w:r>
        <w:t xml:space="preserve">08/09/25 09:00  </w:t>
      </w:r>
      <w:r>
        <w:br/>
        <w:t xml:space="preserve">Rohan: Feeling frustrated that whenever my work schedule shifts or meetings go overtime, I end up missing key strength training days because I </w:t>
      </w:r>
      <w:proofErr w:type="gramStart"/>
      <w:r>
        <w:t>can't</w:t>
      </w:r>
      <w:proofErr w:type="gramEnd"/>
      <w:r>
        <w:t xml:space="preserve"> quickly adapt my routine on the fly. Is there a better way to manage this?</w:t>
      </w:r>
      <w:r>
        <w:br/>
      </w:r>
      <w:r>
        <w:br/>
        <w:t xml:space="preserve">08/09/25 09:01  </w:t>
      </w:r>
      <w:r>
        <w:br/>
        <w:t>Ruby: Thanks for raising this, Rohan—this is a common issue for busy professionals with dynamic schedules. My suggestion is to build a modular training plan with your trainer, prioritizing short “core” sessions that fit into variable gaps, and have backup options for longer days. I can also coordinate with your preferred gym or trainer to lock in flexible booking slots and streamline last-minute changes.</w:t>
      </w:r>
      <w:r>
        <w:br/>
      </w:r>
      <w:r>
        <w:br/>
        <w:t xml:space="preserve">08/09/25 09:04  </w:t>
      </w:r>
      <w:r>
        <w:br/>
        <w:t xml:space="preserve">Rohan: That sounds promising. But sometimes I </w:t>
      </w:r>
      <w:proofErr w:type="gramStart"/>
      <w:r>
        <w:t>don’t</w:t>
      </w:r>
      <w:proofErr w:type="gramEnd"/>
      <w:r>
        <w:t xml:space="preserve"> even have 30 minutes when meetings stack up. Can we automate some sort of reminders or quick swaps so I </w:t>
      </w:r>
      <w:proofErr w:type="gramStart"/>
      <w:r>
        <w:t>don’t</w:t>
      </w:r>
      <w:proofErr w:type="gramEnd"/>
      <w:r>
        <w:t xml:space="preserve"> have to think about it every time my calendar moves?</w:t>
      </w:r>
      <w:r>
        <w:br/>
      </w:r>
      <w:r>
        <w:br/>
        <w:t xml:space="preserve">08/09/25 09:06  </w:t>
      </w:r>
      <w:r>
        <w:br/>
        <w:t xml:space="preserve">Ruby: Absolutely. I can link your training calendar to your work schedule—when meetings shift or run overtime, </w:t>
      </w:r>
      <w:proofErr w:type="gramStart"/>
      <w:r>
        <w:t>I’ll</w:t>
      </w:r>
      <w:proofErr w:type="gramEnd"/>
      <w:r>
        <w:t xml:space="preserve"> auto-suggest a backup slot or a home-based micro-session, with an automated reminder and a prepped short video routine attached for days with minimal time. Would you like these updates via app notification, SMS, or email?</w:t>
      </w:r>
      <w:r>
        <w:br/>
      </w:r>
      <w:r>
        <w:br/>
        <w:t xml:space="preserve">08/09/25 09:08  </w:t>
      </w:r>
      <w:r>
        <w:br/>
        <w:t xml:space="preserve">Rohan: App notification works best, especially when </w:t>
      </w:r>
      <w:proofErr w:type="gramStart"/>
      <w:r>
        <w:t>I’m</w:t>
      </w:r>
      <w:proofErr w:type="gramEnd"/>
      <w:r>
        <w:t xml:space="preserve"> traveling. If this needs specific setup with my trainer or the digital platform, can you handle that for me?</w:t>
      </w:r>
      <w:r>
        <w:br/>
      </w:r>
      <w:r>
        <w:br/>
        <w:t xml:space="preserve">08/09/25 09:10  </w:t>
      </w:r>
      <w:r>
        <w:br/>
        <w:t xml:space="preserve">Ruby: </w:t>
      </w:r>
      <w:proofErr w:type="gramStart"/>
      <w:r>
        <w:t>I’ll</w:t>
      </w:r>
      <w:proofErr w:type="gramEnd"/>
      <w:r>
        <w:t xml:space="preserve"> coordinate the integration and ensure your trainer is aligned with the flexible protocol. If you ever need more specialized digital coaching or want to refine the system further, I can refer you to Rachel, our adaptive training specialist. For now, </w:t>
      </w:r>
      <w:proofErr w:type="gramStart"/>
      <w:r>
        <w:t>I’ll</w:t>
      </w:r>
      <w:proofErr w:type="gramEnd"/>
      <w:r>
        <w:t xml:space="preserve"> implement </w:t>
      </w:r>
      <w:r>
        <w:lastRenderedPageBreak/>
        <w:t xml:space="preserve">these changes and confirm once your smart scheduling and reminders are live. Anything else </w:t>
      </w:r>
      <w:proofErr w:type="gramStart"/>
      <w:r>
        <w:t>you’d</w:t>
      </w:r>
      <w:proofErr w:type="gramEnd"/>
      <w:r>
        <w:t xml:space="preserve"> like seamlessly handled this week?</w:t>
      </w:r>
      <w:r>
        <w:br/>
      </w:r>
      <w:r>
        <w:br/>
        <w:t xml:space="preserve">---  </w:t>
      </w:r>
      <w:r>
        <w:br/>
        <w:t xml:space="preserve">08/09/25 16:20  </w:t>
      </w:r>
      <w:r>
        <w:br/>
        <w:t xml:space="preserve">Rohan: Just got a notification—seems like the integration test worked! Thanks. One question: can I sync this with my travel calendar too? Sometimes my gym access changes when </w:t>
      </w:r>
      <w:proofErr w:type="gramStart"/>
      <w:r>
        <w:t>I’m</w:t>
      </w:r>
      <w:proofErr w:type="gramEnd"/>
      <w:r>
        <w:t xml:space="preserve"> in another city.</w:t>
      </w:r>
      <w:r>
        <w:br/>
      </w:r>
      <w:r>
        <w:br/>
        <w:t xml:space="preserve">08/09/25 16:23  </w:t>
      </w:r>
      <w:r>
        <w:br/>
        <w:t xml:space="preserve">Ruby: Yes, </w:t>
      </w:r>
      <w:proofErr w:type="gramStart"/>
      <w:r>
        <w:t>that’s</w:t>
      </w:r>
      <w:proofErr w:type="gramEnd"/>
      <w:r>
        <w:t xml:space="preserve"> doable. If you authorize access to your travel bookings, I can have the system adjust your suggested workouts to match equipment availability at your destination or switch to bodyweight-only routines when needed. Shall I coordinate with Rachel to help pull in location-specific routines?</w:t>
      </w:r>
      <w:r>
        <w:br/>
      </w:r>
      <w:r>
        <w:br/>
        <w:t xml:space="preserve">08/09/25 16:29  </w:t>
      </w:r>
      <w:r>
        <w:br/>
        <w:t xml:space="preserve">Rohan: </w:t>
      </w:r>
      <w:proofErr w:type="gramStart"/>
      <w:r>
        <w:t>That’d</w:t>
      </w:r>
      <w:proofErr w:type="gramEnd"/>
      <w:r>
        <w:t xml:space="preserve"> be great. Please loop in Rachel and </w:t>
      </w:r>
      <w:proofErr w:type="gramStart"/>
      <w:r>
        <w:t>let’s</w:t>
      </w:r>
      <w:proofErr w:type="gramEnd"/>
      <w:r>
        <w:t xml:space="preserve"> try location-based suggestions next week when </w:t>
      </w:r>
      <w:proofErr w:type="gramStart"/>
      <w:r>
        <w:t>I’m</w:t>
      </w:r>
      <w:proofErr w:type="gramEnd"/>
      <w:r>
        <w:t xml:space="preserve"> in Berlin.</w:t>
      </w:r>
      <w:r>
        <w:br/>
      </w:r>
      <w:r>
        <w:br/>
        <w:t xml:space="preserve">---  </w:t>
      </w:r>
      <w:r>
        <w:br/>
        <w:t xml:space="preserve">09/09/25 10:15  </w:t>
      </w:r>
      <w:r>
        <w:br/>
        <w:t>Ruby: Hi Rachel, looping you in here. Rohan will be in Berlin next week and needs his training plan adapted for travel—can you provide location-specific bodyweight routines and update the system with local gym recommendations?</w:t>
      </w:r>
      <w:r>
        <w:br/>
      </w:r>
      <w:r>
        <w:br/>
        <w:t xml:space="preserve">09/09/25 10:17  </w:t>
      </w:r>
      <w:r>
        <w:br/>
        <w:t xml:space="preserve">Rachel: Hi both. Rohan, can you confirm your hotel? If </w:t>
      </w:r>
      <w:proofErr w:type="gramStart"/>
      <w:r>
        <w:t>you’re</w:t>
      </w:r>
      <w:proofErr w:type="gramEnd"/>
      <w:r>
        <w:t xml:space="preserve"> at the usual spot, I have their gym details and can prep a set of routines. Also, do you prefer morning or evening workouts while traveling?</w:t>
      </w:r>
      <w:r>
        <w:br/>
      </w:r>
      <w:r>
        <w:br/>
        <w:t xml:space="preserve">09/09/25 10:22  </w:t>
      </w:r>
      <w:r>
        <w:br/>
        <w:t xml:space="preserve">Rohan: </w:t>
      </w:r>
      <w:proofErr w:type="gramStart"/>
      <w:r>
        <w:t>I’m</w:t>
      </w:r>
      <w:proofErr w:type="gramEnd"/>
      <w:r>
        <w:t xml:space="preserve"> at the Moxy Berlin again. Mornings are </w:t>
      </w:r>
      <w:proofErr w:type="gramStart"/>
      <w:r>
        <w:t>ideal</w:t>
      </w:r>
      <w:proofErr w:type="gramEnd"/>
      <w:r>
        <w:t xml:space="preserve"> if possible, but open to evening if meetings run late.</w:t>
      </w:r>
      <w:r>
        <w:br/>
      </w:r>
      <w:r>
        <w:br/>
        <w:t xml:space="preserve">09/09/25 10:24  </w:t>
      </w:r>
      <w:r>
        <w:br/>
        <w:t xml:space="preserve">Rachel: Perfect, </w:t>
      </w:r>
      <w:proofErr w:type="gramStart"/>
      <w:r>
        <w:t>I’ll</w:t>
      </w:r>
      <w:proofErr w:type="gramEnd"/>
      <w:r>
        <w:t xml:space="preserve"> build two core routines—one for the Moxy gym and one pure bodyweight option if </w:t>
      </w:r>
      <w:proofErr w:type="gramStart"/>
      <w:r>
        <w:t>you’re</w:t>
      </w:r>
      <w:proofErr w:type="gramEnd"/>
      <w:r>
        <w:t xml:space="preserve"> short on time or space. </w:t>
      </w:r>
      <w:proofErr w:type="gramStart"/>
      <w:r>
        <w:t>I’ll</w:t>
      </w:r>
      <w:proofErr w:type="gramEnd"/>
      <w:r>
        <w:t xml:space="preserve"> send you a PDF summary and a drag-and-drop template for the app.</w:t>
      </w:r>
      <w:r>
        <w:br/>
      </w:r>
      <w:r>
        <w:br/>
        <w:t xml:space="preserve">---  </w:t>
      </w:r>
      <w:r>
        <w:br/>
        <w:t xml:space="preserve">09/09/25 20:42  </w:t>
      </w:r>
      <w:r>
        <w:br/>
        <w:t>Rachel: (attachment: Berlin_Moxy_Gym_Routines.pdf)</w:t>
      </w:r>
      <w:r>
        <w:br/>
      </w:r>
      <w:r>
        <w:br/>
      </w:r>
      <w:r>
        <w:lastRenderedPageBreak/>
        <w:t xml:space="preserve">09/09/25 20:43  </w:t>
      </w:r>
      <w:r>
        <w:br/>
        <w:t>Rachel: (attachment: Routine_Tracker_Template.xlsx)</w:t>
      </w:r>
      <w:r>
        <w:br/>
      </w:r>
      <w:r>
        <w:br/>
        <w:t xml:space="preserve">09/09/25 20:46  </w:t>
      </w:r>
      <w:r>
        <w:br/>
        <w:t xml:space="preserve">Ruby: Thanks, Rachel. </w:t>
      </w:r>
      <w:proofErr w:type="gramStart"/>
      <w:r>
        <w:t>I’ll</w:t>
      </w:r>
      <w:proofErr w:type="gramEnd"/>
      <w:r>
        <w:t xml:space="preserve"> load the routines and tracker into your app, Rohan, and enable the location-aware reminders. If you want, I can set these routines to auto-adjust based on check-in/check-out dates from your travel calendar.</w:t>
      </w:r>
      <w:r>
        <w:br/>
      </w:r>
      <w:r>
        <w:br/>
        <w:t xml:space="preserve">09/09/25 20:48  </w:t>
      </w:r>
      <w:r>
        <w:br/>
        <w:t>Rohan: Yes, please enable that. Also, can I get a weekly summary of which sessions I completed vs. missed? Sometimes I lose track.</w:t>
      </w:r>
      <w:r>
        <w:br/>
      </w:r>
      <w:r>
        <w:br/>
        <w:t xml:space="preserve">09/09/25 20:51  </w:t>
      </w:r>
      <w:r>
        <w:br/>
        <w:t xml:space="preserve">Ruby: Absolutely. </w:t>
      </w:r>
      <w:proofErr w:type="gramStart"/>
      <w:r>
        <w:t>I’ll</w:t>
      </w:r>
      <w:proofErr w:type="gramEnd"/>
      <w:r>
        <w:t xml:space="preserve"> configure a summary to appear in your app every Sunday evening, and if you want, we can set it to auto-email you and Rachel too.</w:t>
      </w:r>
      <w:r>
        <w:br/>
      </w:r>
      <w:r>
        <w:br/>
        <w:t xml:space="preserve">09/09/25 20:53  </w:t>
      </w:r>
      <w:r>
        <w:br/>
        <w:t>Rachel: Fine by me—makes it easier to spot patterns or issues. Rohan, want to do a check-in call after your Berlin trip to see what worked?</w:t>
      </w:r>
      <w:r>
        <w:br/>
      </w:r>
      <w:r>
        <w:br/>
        <w:t xml:space="preserve">---  </w:t>
      </w:r>
      <w:r>
        <w:br/>
        <w:t xml:space="preserve">15/09/25 09:01  </w:t>
      </w:r>
      <w:r>
        <w:br/>
        <w:t xml:space="preserve">Rohan: Back from Berlin. The bodyweight routine was handy on days the gym was too busy. The reminders worked, but one morning the app </w:t>
      </w:r>
      <w:proofErr w:type="gramStart"/>
      <w:r>
        <w:t>didn’t</w:t>
      </w:r>
      <w:proofErr w:type="gramEnd"/>
      <w:r>
        <w:t xml:space="preserve"> update after I changed my wake-up time—might be a sync issue.</w:t>
      </w:r>
      <w:r>
        <w:br/>
      </w:r>
      <w:r>
        <w:br/>
        <w:t xml:space="preserve">15/09/25 09:05  </w:t>
      </w:r>
      <w:r>
        <w:br/>
        <w:t xml:space="preserve">Ruby: Noted, </w:t>
      </w:r>
      <w:proofErr w:type="gramStart"/>
      <w:r>
        <w:t>I’ll</w:t>
      </w:r>
      <w:proofErr w:type="gramEnd"/>
      <w:r>
        <w:t xml:space="preserve"> check the calendar sync and update the reminder logic to trigger with wake-time changes. Thanks for flagging. Anything else you want tweaked for next week?</w:t>
      </w:r>
      <w:r>
        <w:br/>
      </w:r>
      <w:r>
        <w:br/>
        <w:t xml:space="preserve">15/09/25 09:10  </w:t>
      </w:r>
      <w:r>
        <w:br/>
        <w:t>Rohan: Could we add a gentle evening stretch session as a backup for late nights? Some days I miss both gym and micro-sessions.</w:t>
      </w:r>
      <w:r>
        <w:br/>
      </w:r>
      <w:r>
        <w:br/>
        <w:t xml:space="preserve">15/09/25 09:15  </w:t>
      </w:r>
      <w:r>
        <w:br/>
        <w:t xml:space="preserve">Rachel: Great suggestion! </w:t>
      </w:r>
      <w:proofErr w:type="gramStart"/>
      <w:r>
        <w:t>I’ll</w:t>
      </w:r>
      <w:proofErr w:type="gramEnd"/>
      <w:r>
        <w:t xml:space="preserve"> put together a 10-minute stretch routine. Ruby, </w:t>
      </w:r>
      <w:proofErr w:type="gramStart"/>
      <w:r>
        <w:t>I’ll</w:t>
      </w:r>
      <w:proofErr w:type="gramEnd"/>
      <w:r>
        <w:t xml:space="preserve"> share the file tonight so you can add it to the app for evening backup slots.</w:t>
      </w:r>
      <w:r>
        <w:br/>
      </w:r>
      <w:r>
        <w:br/>
        <w:t xml:space="preserve">---  </w:t>
      </w:r>
      <w:r>
        <w:br/>
        <w:t xml:space="preserve">15/09/25 19:36  </w:t>
      </w:r>
      <w:r>
        <w:br/>
        <w:t>Rachel: (attachment: 10-Minute_Evening_Stretch.pdf)</w:t>
      </w:r>
      <w:r>
        <w:br/>
      </w:r>
      <w:r>
        <w:br/>
        <w:t xml:space="preserve">15/09/25 19:37  </w:t>
      </w:r>
      <w:r>
        <w:br/>
      </w:r>
      <w:r>
        <w:lastRenderedPageBreak/>
        <w:t xml:space="preserve">Ruby: File received. </w:t>
      </w:r>
      <w:proofErr w:type="gramStart"/>
      <w:r>
        <w:t>I’ll</w:t>
      </w:r>
      <w:proofErr w:type="gramEnd"/>
      <w:r>
        <w:t xml:space="preserve"> integrate the stretch session and set up the new flow for evening reminders starting tomorrow. Rohan, do you want feedback prompts after each session, or just the weekly summary?</w:t>
      </w:r>
      <w:r>
        <w:br/>
      </w:r>
      <w:r>
        <w:br/>
        <w:t xml:space="preserve">15/09/25 19:42  </w:t>
      </w:r>
      <w:r>
        <w:br/>
        <w:t>Rohan: Keep it to the weekly summary for now, but if I start skipping again I might want prompts.</w:t>
      </w:r>
      <w:r>
        <w:br/>
      </w:r>
      <w:r>
        <w:br/>
        <w:t xml:space="preserve">---  </w:t>
      </w:r>
      <w:r>
        <w:br/>
        <w:t xml:space="preserve">22/09/25 20:09  </w:t>
      </w:r>
      <w:r>
        <w:br/>
        <w:t>Rachel: Quick check-in: how did the new stretch session and reminders work this week, Rohan?</w:t>
      </w:r>
      <w:r>
        <w:br/>
      </w:r>
      <w:r>
        <w:br/>
        <w:t xml:space="preserve">22/09/25 20:13  </w:t>
      </w:r>
      <w:r>
        <w:br/>
        <w:t xml:space="preserve">Rohan: Much better! Missed one morning due to flight delays but made up with the evening stretch. </w:t>
      </w:r>
      <w:proofErr w:type="gramStart"/>
      <w:r>
        <w:t>Actually, I</w:t>
      </w:r>
      <w:proofErr w:type="gramEnd"/>
      <w:r>
        <w:t xml:space="preserve"> was wondering, Ruby—can you automate suggestions for “catch-up” routines when I miss a session, so I </w:t>
      </w:r>
      <w:proofErr w:type="gramStart"/>
      <w:r>
        <w:t>don’t</w:t>
      </w:r>
      <w:proofErr w:type="gramEnd"/>
      <w:r>
        <w:t xml:space="preserve"> have to decide what to do?</w:t>
      </w:r>
      <w:r>
        <w:br/>
      </w:r>
      <w:r>
        <w:br/>
        <w:t xml:space="preserve">22/09/25 20:16  </w:t>
      </w:r>
      <w:r>
        <w:br/>
        <w:t xml:space="preserve">Ruby: Definitely. </w:t>
      </w:r>
      <w:proofErr w:type="gramStart"/>
      <w:r>
        <w:t>I’ll</w:t>
      </w:r>
      <w:proofErr w:type="gramEnd"/>
      <w:r>
        <w:t xml:space="preserve"> add a feature where the app proposes a catch-up micro or stretch session if the anchor and backup slots lapse, based on your fatigue and travel status. Rachel, do you </w:t>
      </w:r>
      <w:proofErr w:type="gramStart"/>
      <w:r>
        <w:t>have a preference for</w:t>
      </w:r>
      <w:proofErr w:type="gramEnd"/>
      <w:r>
        <w:t xml:space="preserve"> which routines to prioritize as catch-up?</w:t>
      </w:r>
      <w:r>
        <w:br/>
      </w:r>
      <w:r>
        <w:br/>
        <w:t xml:space="preserve">22/09/25 20:20  </w:t>
      </w:r>
      <w:r>
        <w:br/>
        <w:t xml:space="preserve">Rachel: For now, stick with bodyweight micro-sessions or stretching so </w:t>
      </w:r>
      <w:proofErr w:type="gramStart"/>
      <w:r>
        <w:t>they’re</w:t>
      </w:r>
      <w:proofErr w:type="gramEnd"/>
      <w:r>
        <w:t xml:space="preserve"> easy to fit in anywhere. Rohan, feedback welcome if you want something different next week!</w:t>
      </w:r>
      <w:r>
        <w:br/>
      </w:r>
      <w:r>
        <w:br/>
        <w:t xml:space="preserve">22/09/25 20:23  </w:t>
      </w:r>
      <w:r>
        <w:br/>
        <w:t xml:space="preserve">Rohan: Sounds like a plan. Thanks both—this feels way less stressful than before. </w:t>
      </w:r>
      <w:proofErr w:type="gramStart"/>
      <w:r>
        <w:t>Let’s</w:t>
      </w:r>
      <w:proofErr w:type="gramEnd"/>
      <w:r>
        <w:t xml:space="preserve"> keep iterating.</w:t>
      </w:r>
      <w:r>
        <w:br/>
      </w:r>
      <w:r>
        <w:br/>
        <w:t xml:space="preserve">---  </w:t>
      </w:r>
      <w:r>
        <w:br/>
        <w:t xml:space="preserve">28/09/25 09:30  </w:t>
      </w:r>
      <w:r>
        <w:br/>
        <w:t>Ruby: Morning! Just wanted to confirm that all automations (location-based, catch-up, and weekly summaries) are working smoothly. Any issues this week, or new requests as we head into October?</w:t>
      </w:r>
      <w:r>
        <w:br/>
      </w:r>
      <w:r>
        <w:br/>
        <w:t xml:space="preserve">28/09/25 09:35  </w:t>
      </w:r>
      <w:r>
        <w:br/>
        <w:t>Rohan: All good so far! I might need to switch my “anchor” session to evenings next week due to a string of early meetings. Can we test how the system handles that?</w:t>
      </w:r>
      <w:r>
        <w:br/>
      </w:r>
      <w:r>
        <w:br/>
        <w:t xml:space="preserve">28/09/25 09:38  </w:t>
      </w:r>
      <w:r>
        <w:br/>
        <w:t xml:space="preserve">Rachel: </w:t>
      </w:r>
      <w:proofErr w:type="gramStart"/>
      <w:r>
        <w:t>I’ll</w:t>
      </w:r>
      <w:proofErr w:type="gramEnd"/>
      <w:r>
        <w:t xml:space="preserve"> prep an evening-optimized routine, and Ruby, </w:t>
      </w:r>
      <w:proofErr w:type="gramStart"/>
      <w:r>
        <w:t>I’ll</w:t>
      </w:r>
      <w:proofErr w:type="gramEnd"/>
      <w:r>
        <w:t xml:space="preserve"> send you the update by tonight </w:t>
      </w:r>
      <w:r>
        <w:lastRenderedPageBreak/>
        <w:t>for the app.</w:t>
      </w:r>
      <w:r>
        <w:br/>
      </w:r>
      <w:r>
        <w:br/>
        <w:t xml:space="preserve">28/09/25 09:40  </w:t>
      </w:r>
      <w:r>
        <w:br/>
        <w:t xml:space="preserve">Ruby: Got it. Once I receive Rachel’s file, </w:t>
      </w:r>
      <w:proofErr w:type="gramStart"/>
      <w:r>
        <w:t>I’ll</w:t>
      </w:r>
      <w:proofErr w:type="gramEnd"/>
      <w:r>
        <w:t xml:space="preserve"> enable the option for Rohan to toggle his anchor slot in-app. Rohan, </w:t>
      </w:r>
      <w:proofErr w:type="gramStart"/>
      <w:r>
        <w:t>I’ll</w:t>
      </w:r>
      <w:proofErr w:type="gramEnd"/>
      <w:r>
        <w:t xml:space="preserve"> message </w:t>
      </w:r>
      <w:proofErr w:type="gramStart"/>
      <w:r>
        <w:t>you</w:t>
      </w:r>
      <w:proofErr w:type="gramEnd"/>
      <w:r>
        <w:t xml:space="preserve"> instructions later today.</w:t>
      </w:r>
      <w:r>
        <w:br/>
      </w:r>
      <w:r>
        <w:br/>
        <w:t xml:space="preserve">28/09/25 09:42  </w:t>
      </w:r>
      <w:r>
        <w:br/>
        <w:t>Rohan: Appreciate it! Will keep you posted with feedback after I trial the new setup next week.</w:t>
      </w:r>
    </w:p>
    <w:p w14:paraId="76316AAA" w14:textId="77777777" w:rsidR="0063013A" w:rsidRDefault="00000000">
      <w:r>
        <w:t xml:space="preserve">08/10/25 10:00  </w:t>
      </w:r>
      <w:r>
        <w:br/>
        <w:t>Rohan: Wondering if taking daily omega-3 and turmeric supplements alongside my prescribed statin could be interfering with my cholesterol medication or causing unexpected side effects. Any way to check this quickly?</w:t>
      </w:r>
      <w:r>
        <w:br/>
      </w:r>
      <w:r>
        <w:br/>
        <w:t xml:space="preserve">08/10/25 10:01  </w:t>
      </w:r>
      <w:r>
        <w:br/>
        <w:t xml:space="preserve">Ruby: </w:t>
      </w:r>
      <w:proofErr w:type="gramStart"/>
      <w:r>
        <w:t>That’s</w:t>
      </w:r>
      <w:proofErr w:type="gramEnd"/>
      <w:r>
        <w:t xml:space="preserve"> an important question, Rohan. While omega-3 and turmeric are often well-tolerated, both could theoretically affect statin metabolism or increase bleeding risk, and interactions can depend on dosage and specific statin type. For clarity and safety, I recommend a pharmacist or clinical review—would you prefer a rapid </w:t>
      </w:r>
      <w:proofErr w:type="spellStart"/>
      <w:r>
        <w:t>teleconsult</w:t>
      </w:r>
      <w:proofErr w:type="spellEnd"/>
      <w:r>
        <w:t>, or a formal medication interaction report?</w:t>
      </w:r>
      <w:r>
        <w:br/>
      </w:r>
      <w:r>
        <w:br/>
        <w:t xml:space="preserve">08/10/25 10:03  </w:t>
      </w:r>
      <w:r>
        <w:br/>
        <w:t xml:space="preserve">Rohan: A rapid </w:t>
      </w:r>
      <w:proofErr w:type="spellStart"/>
      <w:r>
        <w:t>teleconsult</w:t>
      </w:r>
      <w:proofErr w:type="spellEnd"/>
      <w:r>
        <w:t xml:space="preserve"> sounds good—preferably virtual, since </w:t>
      </w:r>
      <w:proofErr w:type="gramStart"/>
      <w:r>
        <w:t>I’m</w:t>
      </w:r>
      <w:proofErr w:type="gramEnd"/>
      <w:r>
        <w:t xml:space="preserve"> traveling this week. Can you line that up and ensure they have my med list and supplement details?</w:t>
      </w:r>
      <w:r>
        <w:br/>
      </w:r>
      <w:r>
        <w:br/>
        <w:t xml:space="preserve">08/10/25 10:04  </w:t>
      </w:r>
      <w:r>
        <w:br/>
        <w:t xml:space="preserve">Ruby: </w:t>
      </w:r>
      <w:proofErr w:type="gramStart"/>
      <w:r>
        <w:t>I’ll</w:t>
      </w:r>
      <w:proofErr w:type="gramEnd"/>
      <w:r>
        <w:t xml:space="preserve"> coordinate a virtual consult with Carla, our pharmacology expert. </w:t>
      </w:r>
      <w:proofErr w:type="gramStart"/>
      <w:r>
        <w:t>I’ll</w:t>
      </w:r>
      <w:proofErr w:type="gramEnd"/>
      <w:r>
        <w:t xml:space="preserve"> share your current medication and supplement details in advance so you </w:t>
      </w:r>
      <w:proofErr w:type="gramStart"/>
      <w:r>
        <w:t>don’t</w:t>
      </w:r>
      <w:proofErr w:type="gramEnd"/>
      <w:r>
        <w:t xml:space="preserve"> need to repeat yourself, and </w:t>
      </w:r>
      <w:proofErr w:type="gramStart"/>
      <w:r>
        <w:t>I’ll</w:t>
      </w:r>
      <w:proofErr w:type="gramEnd"/>
      <w:r>
        <w:t xml:space="preserve"> ensure any recommendations are summarized for your records.</w:t>
      </w:r>
      <w:r>
        <w:br/>
      </w:r>
      <w:r>
        <w:br/>
        <w:t xml:space="preserve">08/10/25 10:06  </w:t>
      </w:r>
      <w:r>
        <w:br/>
        <w:t xml:space="preserve">Ruby: </w:t>
      </w:r>
      <w:proofErr w:type="gramStart"/>
      <w:r>
        <w:t>I’ll</w:t>
      </w:r>
      <w:proofErr w:type="gramEnd"/>
      <w:r>
        <w:t xml:space="preserve"> confirm the appointment timing within the next two hours and send you a direct link and calendar invite. If </w:t>
      </w:r>
      <w:proofErr w:type="gramStart"/>
      <w:r>
        <w:t>anything</w:t>
      </w:r>
      <w:proofErr w:type="gramEnd"/>
      <w:r>
        <w:t xml:space="preserve"> urgent arises or you notice new side effects, notify me right away and </w:t>
      </w:r>
      <w:proofErr w:type="gramStart"/>
      <w:r>
        <w:t>I’ll</w:t>
      </w:r>
      <w:proofErr w:type="gramEnd"/>
      <w:r>
        <w:t xml:space="preserve"> escalate as needed. Otherwise, </w:t>
      </w:r>
      <w:proofErr w:type="gramStart"/>
      <w:r>
        <w:t>I’ll</w:t>
      </w:r>
      <w:proofErr w:type="gramEnd"/>
      <w:r>
        <w:t xml:space="preserve"> follow up post-consult to integrate any new guidance into your health plan. Is there anything else </w:t>
      </w:r>
      <w:proofErr w:type="gramStart"/>
      <w:r>
        <w:t>you’d</w:t>
      </w:r>
      <w:proofErr w:type="gramEnd"/>
      <w:r>
        <w:t xml:space="preserve"> like streamlined during this process?</w:t>
      </w:r>
      <w:r>
        <w:br/>
      </w:r>
      <w:r>
        <w:br/>
        <w:t xml:space="preserve">08/10/25 13:56  </w:t>
      </w:r>
      <w:r>
        <w:br/>
        <w:t xml:space="preserve">Carla: Great question, Rohan. Omega-3s and turmeric can both be heart-healthy, but </w:t>
      </w:r>
      <w:proofErr w:type="gramStart"/>
      <w:r>
        <w:t>there’s</w:t>
      </w:r>
      <w:proofErr w:type="gramEnd"/>
      <w:r>
        <w:t xml:space="preserve"> some evidence that turmeric may mildly affect how your liver processes statins, and both can increase bleeding risk if combined with certain meds. Have you felt any unusual side effects, or was this a proactive check?</w:t>
      </w:r>
      <w:r>
        <w:br/>
      </w:r>
      <w:r>
        <w:br/>
      </w:r>
      <w:r>
        <w:lastRenderedPageBreak/>
        <w:t xml:space="preserve">08/10/25 13:57  </w:t>
      </w:r>
      <w:r>
        <w:br/>
        <w:t>Rohan: Thanks, Carla. No side effects so far—just wanted to be sure, since I started both supplements about two weeks ago. My main concern is whether they might reduce the effectiveness of my statin.</w:t>
      </w:r>
      <w:r>
        <w:br/>
      </w:r>
      <w:r>
        <w:br/>
        <w:t xml:space="preserve">08/10/25 13:59  </w:t>
      </w:r>
      <w:r>
        <w:br/>
        <w:t xml:space="preserve">Carla: Your statin’s cholesterol-lowering action is unlikely to be reduced by omega-3, which </w:t>
      </w:r>
      <w:proofErr w:type="gramStart"/>
      <w:r>
        <w:t>actually supports</w:t>
      </w:r>
      <w:proofErr w:type="gramEnd"/>
      <w:r>
        <w:t xml:space="preserve"> heart health and triglyceride control. Turmeric is generally safe in moderate doses, but because it can affect liver enzymes, I recommend we monitor your next lipid panel and liver function test for any changes. </w:t>
      </w:r>
      <w:proofErr w:type="gramStart"/>
      <w:r>
        <w:t>I’ll</w:t>
      </w:r>
      <w:proofErr w:type="gramEnd"/>
      <w:r>
        <w:t xml:space="preserve"> note this for your next screening.</w:t>
      </w:r>
      <w:r>
        <w:br/>
      </w:r>
      <w:r>
        <w:br/>
        <w:t xml:space="preserve">08/10/25 14:00  </w:t>
      </w:r>
      <w:r>
        <w:br/>
        <w:t>Rohan: Makes sense. Should I tell my cook to use less turmeric in meals, or is it just the supplement I need to watch?</w:t>
      </w:r>
      <w:r>
        <w:br/>
      </w:r>
      <w:r>
        <w:br/>
        <w:t xml:space="preserve">08/10/25 14:03  </w:t>
      </w:r>
      <w:r>
        <w:br/>
        <w:t xml:space="preserve">Carla: The supplement is more concentrated—food-based turmeric in cooking is perfectly safe and beneficial. For now, </w:t>
      </w:r>
      <w:proofErr w:type="gramStart"/>
      <w:r>
        <w:t>let’s</w:t>
      </w:r>
      <w:proofErr w:type="gramEnd"/>
      <w:r>
        <w:t xml:space="preserve"> stick with dietary turmeric and pause the supplement until after your next labs, so we can isolate any potential effect. </w:t>
      </w:r>
      <w:proofErr w:type="gramStart"/>
      <w:r>
        <w:t>I’ll</w:t>
      </w:r>
      <w:proofErr w:type="gramEnd"/>
      <w:r>
        <w:t xml:space="preserve"> update your chef’s notes and flag this for your next review.</w:t>
      </w:r>
      <w:r>
        <w:br/>
      </w:r>
      <w:r>
        <w:br/>
        <w:t xml:space="preserve">08/10/25 14:04  </w:t>
      </w:r>
      <w:r>
        <w:br/>
        <w:t xml:space="preserve">Carla: </w:t>
      </w:r>
      <w:proofErr w:type="gramStart"/>
      <w:r>
        <w:t>I’ve</w:t>
      </w:r>
      <w:proofErr w:type="gramEnd"/>
      <w:r>
        <w:t xml:space="preserve"> scheduled an update for your next lipid panel and notified your chef about the turmeric adjustment. If you want, I can loop in Ruby to handle supplement returns or coordinate pharmacy reminders. Let me know if you need anything else!</w:t>
      </w:r>
      <w:r>
        <w:br/>
      </w:r>
      <w:r>
        <w:br/>
        <w:t xml:space="preserve">08/10/25 14:06  </w:t>
      </w:r>
      <w:r>
        <w:br/>
        <w:t>Ruby: Carla, thanks for clarifying. Rohan, do you want me to process a return/refund for the turmeric supplement, or just pause reorders until after your labs?</w:t>
      </w:r>
      <w:r>
        <w:br/>
      </w:r>
      <w:r>
        <w:br/>
        <w:t xml:space="preserve">08/10/25 14:08  </w:t>
      </w:r>
      <w:r>
        <w:br/>
        <w:t xml:space="preserve">Rohan: </w:t>
      </w:r>
      <w:proofErr w:type="gramStart"/>
      <w:r>
        <w:t>Let’s</w:t>
      </w:r>
      <w:proofErr w:type="gramEnd"/>
      <w:r>
        <w:t xml:space="preserve"> pause reorders for now—if lab results are fine, </w:t>
      </w:r>
      <w:proofErr w:type="gramStart"/>
      <w:r>
        <w:t>I’ll</w:t>
      </w:r>
      <w:proofErr w:type="gramEnd"/>
      <w:r>
        <w:t xml:space="preserve"> decide whether to restart. Can you set a reminder for this?</w:t>
      </w:r>
      <w:r>
        <w:br/>
      </w:r>
      <w:r>
        <w:br/>
        <w:t xml:space="preserve">08/10/25 14:10  </w:t>
      </w:r>
      <w:r>
        <w:br/>
        <w:t xml:space="preserve">Ruby: Reminder set for post-lab review, and </w:t>
      </w:r>
      <w:proofErr w:type="gramStart"/>
      <w:r>
        <w:t>I’ll</w:t>
      </w:r>
      <w:proofErr w:type="gramEnd"/>
      <w:r>
        <w:t xml:space="preserve"> notify you once results are in. Also, </w:t>
      </w:r>
      <w:proofErr w:type="gramStart"/>
      <w:r>
        <w:t>I’ll</w:t>
      </w:r>
      <w:proofErr w:type="gramEnd"/>
      <w:r>
        <w:t xml:space="preserve"> flag your pharmacist to watch for any new interactions if you add or change supplements.</w:t>
      </w:r>
      <w:r>
        <w:br/>
      </w:r>
      <w:r>
        <w:br/>
        <w:t xml:space="preserve">08/10/25 14:13  </w:t>
      </w:r>
      <w:r>
        <w:br/>
        <w:t>Carla: Ruby, just confirming: please send me Rohan’s medication and supplement list ahead of his next check-in. Rohan, if you notice anything new—bruising, muscle aches, GI changes—let us know right away.</w:t>
      </w:r>
      <w:r>
        <w:br/>
      </w:r>
      <w:r>
        <w:br/>
      </w:r>
      <w:r>
        <w:lastRenderedPageBreak/>
        <w:t xml:space="preserve">08/10/25 14:15  </w:t>
      </w:r>
      <w:r>
        <w:br/>
        <w:t xml:space="preserve">Rohan: Will do. </w:t>
      </w:r>
      <w:proofErr w:type="gramStart"/>
      <w:r>
        <w:t>By the way, Ruby</w:t>
      </w:r>
      <w:proofErr w:type="gramEnd"/>
      <w:r>
        <w:t xml:space="preserve">, </w:t>
      </w:r>
      <w:proofErr w:type="gramStart"/>
      <w:r>
        <w:t>I’ve</w:t>
      </w:r>
      <w:proofErr w:type="gramEnd"/>
      <w:r>
        <w:t xml:space="preserve"> been considering adding a vitamin D supplement too. Is it possible to include that in the next review?</w:t>
      </w:r>
      <w:r>
        <w:br/>
      </w:r>
      <w:r>
        <w:br/>
        <w:t xml:space="preserve">08/10/25 14:17  </w:t>
      </w:r>
      <w:r>
        <w:br/>
        <w:t xml:space="preserve">Ruby: Absolutely. </w:t>
      </w:r>
      <w:proofErr w:type="gramStart"/>
      <w:r>
        <w:t>I’ll</w:t>
      </w:r>
      <w:proofErr w:type="gramEnd"/>
      <w:r>
        <w:t xml:space="preserve"> add vitamin D to your supplement list and confirm with Carla if there are any concerns or optimal dosing recommendations for statin users.</w:t>
      </w:r>
      <w:r>
        <w:br/>
      </w:r>
      <w:r>
        <w:br/>
        <w:t xml:space="preserve">08/10/25 14:20  </w:t>
      </w:r>
      <w:r>
        <w:br/>
        <w:t xml:space="preserve">Carla: Thanks, Ruby. Rohan, vitamin D is generally compatible with statins, but </w:t>
      </w:r>
      <w:proofErr w:type="gramStart"/>
      <w:r>
        <w:t>we’ll</w:t>
      </w:r>
      <w:proofErr w:type="gramEnd"/>
      <w:r>
        <w:t xml:space="preserve"> check your current levels with your next panel and advise dosing based on results.</w:t>
      </w:r>
      <w:r>
        <w:br/>
      </w:r>
      <w:r>
        <w:br/>
        <w:t xml:space="preserve">08/10/25 14:22  </w:t>
      </w:r>
      <w:r>
        <w:br/>
        <w:t>Rohan: Sounds good. Thanks both—this feels much more proactive than waiting for annual checkups.</w:t>
      </w:r>
      <w:r>
        <w:br/>
      </w:r>
      <w:r>
        <w:br/>
        <w:t xml:space="preserve">08/10/25 14:25  </w:t>
      </w:r>
      <w:r>
        <w:br/>
        <w:t xml:space="preserve">Ruby: Glad you think so! </w:t>
      </w:r>
      <w:proofErr w:type="gramStart"/>
      <w:r>
        <w:t>I’ll</w:t>
      </w:r>
      <w:proofErr w:type="gramEnd"/>
      <w:r>
        <w:t xml:space="preserve"> keep tracking updates and send you a summary before your next consult. Anything else you want added to the health check workflow?</w:t>
      </w:r>
      <w:r>
        <w:br/>
      </w:r>
      <w:r>
        <w:br/>
        <w:t xml:space="preserve">08/10/25 14:28  </w:t>
      </w:r>
      <w:r>
        <w:br/>
        <w:t xml:space="preserve">Rohan: Not right now, but if I start a new supplement or notice any changes, </w:t>
      </w:r>
      <w:proofErr w:type="gramStart"/>
      <w:r>
        <w:t>I’ll</w:t>
      </w:r>
      <w:proofErr w:type="gramEnd"/>
      <w:r>
        <w:t xml:space="preserve"> let you know. Thanks for making this all seamless.</w:t>
      </w:r>
      <w:r>
        <w:br/>
      </w:r>
      <w:r>
        <w:br/>
        <w:t xml:space="preserve">08/10/25 14:30  </w:t>
      </w:r>
      <w:r>
        <w:br/>
        <w:t xml:space="preserve">Carla: You’re welcome, Rohan. Ruby, </w:t>
      </w:r>
      <w:proofErr w:type="gramStart"/>
      <w:r>
        <w:t>let’s</w:t>
      </w:r>
      <w:proofErr w:type="gramEnd"/>
      <w:r>
        <w:t xml:space="preserve"> set a joint check-in after the labs come back to review supplement status and any next steps.</w:t>
      </w:r>
      <w:r>
        <w:br/>
      </w:r>
      <w:r>
        <w:br/>
        <w:t xml:space="preserve">08/10/25 14:32  </w:t>
      </w:r>
      <w:r>
        <w:br/>
        <w:t xml:space="preserve">Ruby: Agreed. </w:t>
      </w:r>
      <w:proofErr w:type="gramStart"/>
      <w:r>
        <w:t>I’ll</w:t>
      </w:r>
      <w:proofErr w:type="gramEnd"/>
      <w:r>
        <w:t xml:space="preserve"> coordinate schedules and send out calendar invites for post-lab follow-up.</w:t>
      </w:r>
      <w:r>
        <w:br/>
      </w:r>
      <w:r>
        <w:br/>
        <w:t xml:space="preserve">08/10/25 14:35  </w:t>
      </w:r>
      <w:r>
        <w:br/>
        <w:t>Rohan: Appreciate it! Looking forward to seeing if these tweaks make a difference.</w:t>
      </w:r>
    </w:p>
    <w:p w14:paraId="60D5F703" w14:textId="77777777" w:rsidR="0063013A" w:rsidRDefault="00000000">
      <w:r>
        <w:t xml:space="preserve">06/11/25 14:00  </w:t>
      </w:r>
      <w:r>
        <w:br/>
        <w:t>Rohan: Noticing that my daily step count and heart rate readings from my smartwatch often jump inconsistently during office meetings or while working at my desk, making it tough to trust the data when tracking my progress for heart health goals. Any way to get more reliable readings or at least fix the tracking?</w:t>
      </w:r>
      <w:r>
        <w:br/>
      </w:r>
      <w:r>
        <w:br/>
        <w:t xml:space="preserve">06/11/25 14:01  </w:t>
      </w:r>
      <w:r>
        <w:br/>
        <w:t xml:space="preserve">Ruby: </w:t>
      </w:r>
      <w:proofErr w:type="gramStart"/>
      <w:r>
        <w:t>That’s</w:t>
      </w:r>
      <w:proofErr w:type="gramEnd"/>
      <w:r>
        <w:t xml:space="preserve"> a common issue—smartwatches can misinterpret subtle desk movements or gestures as steps, and resting heart rates often spike with stress or animated conversation. I suggest we first review your device’s settings to disable “auto activity” during meetings and </w:t>
      </w:r>
      <w:r>
        <w:lastRenderedPageBreak/>
        <w:t>calibrate sensitivity. Would you like me to send a step-by-step PDF with tailored settings for your device model?</w:t>
      </w:r>
      <w:r>
        <w:br/>
      </w:r>
      <w:r>
        <w:br/>
        <w:t xml:space="preserve">06/11/25 14:03  </w:t>
      </w:r>
      <w:r>
        <w:br/>
        <w:t>Rohan: Yes, a quick guide would help. But how do I handle days when the readings are clearly off—should I just ignore the data, or flag it somehow?</w:t>
      </w:r>
      <w:r>
        <w:br/>
      </w:r>
      <w:r>
        <w:br/>
        <w:t xml:space="preserve">06/11/25 14:05  </w:t>
      </w:r>
      <w:r>
        <w:br/>
        <w:t xml:space="preserve">Ruby: I recommend marking or “tagging” suspect data—most platforms let you add notes or exclude sessions from analytics. </w:t>
      </w:r>
      <w:proofErr w:type="gramStart"/>
      <w:r>
        <w:t>I’ll</w:t>
      </w:r>
      <w:proofErr w:type="gramEnd"/>
      <w:r>
        <w:t xml:space="preserve"> include these instructions in the guide. For systematic errors, I can refer you to Advik, our wearables data analyst, who can audit your data patterns and suggest device upgrades or alternate tracking solutions if needed. Would you like to proceed with that, or try the settings tweaks first?</w:t>
      </w:r>
      <w:r>
        <w:br/>
      </w:r>
      <w:r>
        <w:br/>
        <w:t xml:space="preserve">06/11/25 14:07  </w:t>
      </w:r>
      <w:r>
        <w:br/>
        <w:t xml:space="preserve">Rohan: </w:t>
      </w:r>
      <w:proofErr w:type="gramStart"/>
      <w:r>
        <w:t>Let’s</w:t>
      </w:r>
      <w:proofErr w:type="gramEnd"/>
      <w:r>
        <w:t xml:space="preserve"> start with the settings and see if that helps. If </w:t>
      </w:r>
      <w:proofErr w:type="gramStart"/>
      <w:r>
        <w:t>it’s</w:t>
      </w:r>
      <w:proofErr w:type="gramEnd"/>
      <w:r>
        <w:t xml:space="preserve"> still a mess after a week, </w:t>
      </w:r>
      <w:proofErr w:type="gramStart"/>
      <w:r>
        <w:t>I’ll</w:t>
      </w:r>
      <w:proofErr w:type="gramEnd"/>
      <w:r>
        <w:t xml:space="preserve"> take the referral. Thanks, Ruby—please send the guide to my email and app. That should do it for now.</w:t>
      </w:r>
      <w:r>
        <w:br/>
      </w:r>
      <w:r>
        <w:br/>
        <w:t xml:space="preserve">06/11/25 15:10  </w:t>
      </w:r>
      <w:r>
        <w:br/>
        <w:t>Ruby: Just sent the PDF guide and annotated screenshots to your email and app inbox. If you notice any major discrepancies after adjusting settings, make a note and forward me a sample data export so we can flag trends for Advik’s review if necessary.</w:t>
      </w:r>
      <w:r>
        <w:br/>
      </w:r>
      <w:r>
        <w:br/>
        <w:t xml:space="preserve">06/11/25 15:12  </w:t>
      </w:r>
      <w:r>
        <w:br/>
        <w:t>Rohan: Got it, thanks! Will monitor for the next week. Do I need to update my device firmware first, or is this guide good for current settings?</w:t>
      </w:r>
      <w:r>
        <w:br/>
      </w:r>
      <w:r>
        <w:br/>
        <w:t xml:space="preserve">06/11/25 15:15  </w:t>
      </w:r>
      <w:r>
        <w:br/>
        <w:t xml:space="preserve">Ruby: The guide covers both legacy and latest firmware versions. If you </w:t>
      </w:r>
      <w:proofErr w:type="gramStart"/>
      <w:r>
        <w:t>haven’t</w:t>
      </w:r>
      <w:proofErr w:type="gramEnd"/>
      <w:r>
        <w:t xml:space="preserve"> updated recently, I suggest running a firmware update tonight—it can resolve hidden sync bugs. Let me know if you need instructions for that too.</w:t>
      </w:r>
      <w:r>
        <w:br/>
      </w:r>
      <w:r>
        <w:br/>
        <w:t xml:space="preserve">06/11/25 15:18  </w:t>
      </w:r>
      <w:r>
        <w:br/>
        <w:t xml:space="preserve">Rohan: </w:t>
      </w:r>
      <w:proofErr w:type="gramStart"/>
      <w:r>
        <w:t>I’ll</w:t>
      </w:r>
      <w:proofErr w:type="gramEnd"/>
      <w:r>
        <w:t xml:space="preserve"> check for updates when I charge it tonight. If </w:t>
      </w:r>
      <w:proofErr w:type="gramStart"/>
      <w:r>
        <w:t>anything’s</w:t>
      </w:r>
      <w:proofErr w:type="gramEnd"/>
      <w:r>
        <w:t xml:space="preserve"> unclear, </w:t>
      </w:r>
      <w:proofErr w:type="gramStart"/>
      <w:r>
        <w:t>I’ll</w:t>
      </w:r>
      <w:proofErr w:type="gramEnd"/>
      <w:r>
        <w:t xml:space="preserve"> reach out. Appreciate the quick turnaround.</w:t>
      </w:r>
      <w:r>
        <w:br/>
      </w:r>
      <w:r>
        <w:br/>
        <w:t xml:space="preserve">---  </w:t>
      </w:r>
      <w:r>
        <w:br/>
        <w:t xml:space="preserve">08/11/25 09:45  </w:t>
      </w:r>
      <w:r>
        <w:br/>
        <w:t>Rohan: Morning, Ruby. After tweaking settings, step tracking is better, but heart rate still jumps during some video calls. Any way to distinguish stress-induced spikes from artifact readings?</w:t>
      </w:r>
      <w:r>
        <w:br/>
      </w:r>
      <w:r>
        <w:br/>
      </w:r>
      <w:r>
        <w:lastRenderedPageBreak/>
        <w:t xml:space="preserve">08/11/25 09:47  </w:t>
      </w:r>
      <w:r>
        <w:br/>
        <w:t>Ruby: Good question. Most wearables now allow tagging sessions by activity or emotion. You can also manually annotate high-stress meetings in your app, or I can automate cross-checking your calendar for likely confounding events. Want to try the automation, or prefer manual tagging for now?</w:t>
      </w:r>
      <w:r>
        <w:br/>
      </w:r>
      <w:r>
        <w:br/>
        <w:t xml:space="preserve">08/11/25 09:50  </w:t>
      </w:r>
      <w:r>
        <w:br/>
        <w:t xml:space="preserve">Rohan: </w:t>
      </w:r>
      <w:proofErr w:type="gramStart"/>
      <w:r>
        <w:t>Let’s</w:t>
      </w:r>
      <w:proofErr w:type="gramEnd"/>
      <w:r>
        <w:t xml:space="preserve"> try automation—if it works, </w:t>
      </w:r>
      <w:proofErr w:type="gramStart"/>
      <w:r>
        <w:t>it’ll</w:t>
      </w:r>
      <w:proofErr w:type="gramEnd"/>
      <w:r>
        <w:t xml:space="preserve"> save me a lot of hassle. Please coordinate with Advik if it needs data syncing or permissions.</w:t>
      </w:r>
      <w:r>
        <w:br/>
      </w:r>
      <w:r>
        <w:br/>
        <w:t xml:space="preserve">08/11/25 09:52  </w:t>
      </w:r>
      <w:r>
        <w:br/>
        <w:t xml:space="preserve">Ruby: Will do. </w:t>
      </w:r>
      <w:proofErr w:type="gramStart"/>
      <w:r>
        <w:t>I’ll</w:t>
      </w:r>
      <w:proofErr w:type="gramEnd"/>
      <w:r>
        <w:t xml:space="preserve"> connect with Advik to set up a rule matching heart rate spikes during calendar-blocked meetings. </w:t>
      </w:r>
      <w:proofErr w:type="gramStart"/>
      <w:r>
        <w:t>You’ll</w:t>
      </w:r>
      <w:proofErr w:type="gramEnd"/>
      <w:r>
        <w:t xml:space="preserve"> get flagged suggestions to confirm or dismiss the tags in your app.</w:t>
      </w:r>
      <w:r>
        <w:br/>
      </w:r>
      <w:r>
        <w:br/>
        <w:t xml:space="preserve">08/11/25 09:58  </w:t>
      </w:r>
      <w:r>
        <w:br/>
        <w:t xml:space="preserve">Advik: Hi Rohan, Ruby looped me in. </w:t>
      </w:r>
      <w:proofErr w:type="gramStart"/>
      <w:r>
        <w:t>I’ll</w:t>
      </w:r>
      <w:proofErr w:type="gramEnd"/>
      <w:r>
        <w:t xml:space="preserve"> set up a prototype filter for your last two weeks of data—expect a test analysis by Monday. If your device supports event tagging, </w:t>
      </w:r>
      <w:proofErr w:type="gramStart"/>
      <w:r>
        <w:t>you’ll</w:t>
      </w:r>
      <w:proofErr w:type="gramEnd"/>
      <w:r>
        <w:t xml:space="preserve"> see suggested edits pop up as reviewed sessions.</w:t>
      </w:r>
      <w:r>
        <w:br/>
      </w:r>
      <w:r>
        <w:br/>
        <w:t xml:space="preserve">08/11/25 10:03  </w:t>
      </w:r>
      <w:r>
        <w:br/>
        <w:t xml:space="preserve">Rohan: Thanks, Advik. Looking forward to seeing if this helps clarify the data. If I want to export cleaned reports for my cardiologist, is there a way to automate that </w:t>
      </w:r>
      <w:proofErr w:type="gramStart"/>
      <w:r>
        <w:t>on a monthly basis</w:t>
      </w:r>
      <w:proofErr w:type="gramEnd"/>
      <w:r>
        <w:t>?</w:t>
      </w:r>
      <w:r>
        <w:br/>
      </w:r>
      <w:r>
        <w:br/>
        <w:t xml:space="preserve">08/11/25 10:07  </w:t>
      </w:r>
      <w:r>
        <w:br/>
        <w:t>Ruby: Absolutely—I can schedule monthly data exports, filtered to exclude flagged artifacts, and email them directly to you or your cardiologist. Just confirm the recipient and preferred format (PDF, CSV, etc.).</w:t>
      </w:r>
      <w:r>
        <w:br/>
      </w:r>
      <w:r>
        <w:br/>
        <w:t xml:space="preserve">08/11/25 10:10  </w:t>
      </w:r>
      <w:r>
        <w:br/>
        <w:t>Rohan: Send the report to both me and Dr. Menon, PDF is perfect. Set the schedule for the first Monday each month, please.</w:t>
      </w:r>
      <w:r>
        <w:br/>
      </w:r>
      <w:r>
        <w:br/>
        <w:t xml:space="preserve">08/11/25 10:12  </w:t>
      </w:r>
      <w:r>
        <w:br/>
        <w:t xml:space="preserve">Ruby: Scheduled. </w:t>
      </w:r>
      <w:proofErr w:type="gramStart"/>
      <w:r>
        <w:t>You’ll</w:t>
      </w:r>
      <w:proofErr w:type="gramEnd"/>
      <w:r>
        <w:t xml:space="preserve"> get the first export next Monday. If you change providers or need additional formats, just let me know.</w:t>
      </w:r>
      <w:r>
        <w:br/>
      </w:r>
      <w:r>
        <w:br/>
        <w:t xml:space="preserve">---  </w:t>
      </w:r>
      <w:r>
        <w:br/>
        <w:t xml:space="preserve">11/11/25 09:40  </w:t>
      </w:r>
      <w:r>
        <w:br/>
        <w:t xml:space="preserve">Advik: Rohan, </w:t>
      </w:r>
      <w:proofErr w:type="gramStart"/>
      <w:r>
        <w:t>here’s</w:t>
      </w:r>
      <w:proofErr w:type="gramEnd"/>
      <w:r>
        <w:t xml:space="preserve"> your latest heart rate analysis. The new calendar-linked filter reduced false spikes by 60%. For the few that remain, most correspond to flagged “high-stress” meetings—want to review or leave as-is?</w:t>
      </w:r>
      <w:r>
        <w:br/>
      </w:r>
      <w:r>
        <w:lastRenderedPageBreak/>
        <w:br/>
        <w:t xml:space="preserve">11/11/25 09:43  </w:t>
      </w:r>
      <w:r>
        <w:br/>
        <w:t xml:space="preserve">Rohan: </w:t>
      </w:r>
      <w:proofErr w:type="gramStart"/>
      <w:r>
        <w:t>That’s</w:t>
      </w:r>
      <w:proofErr w:type="gramEnd"/>
      <w:r>
        <w:t xml:space="preserve"> a big improvement. </w:t>
      </w:r>
      <w:proofErr w:type="gramStart"/>
      <w:r>
        <w:t>I’ll</w:t>
      </w:r>
      <w:proofErr w:type="gramEnd"/>
      <w:r>
        <w:t xml:space="preserve"> leave those as-is for now—helps me see the stress patterns too. Thanks, Advik. Ruby, could you note this workflow for my health summary?</w:t>
      </w:r>
      <w:r>
        <w:br/>
      </w:r>
      <w:r>
        <w:br/>
        <w:t xml:space="preserve">11/11/25 09:46  </w:t>
      </w:r>
      <w:r>
        <w:br/>
        <w:t xml:space="preserve">Ruby: Noted. </w:t>
      </w:r>
      <w:proofErr w:type="gramStart"/>
      <w:r>
        <w:t>I’ve</w:t>
      </w:r>
      <w:proofErr w:type="gramEnd"/>
      <w:r>
        <w:t xml:space="preserve"> documented the cleanup protocol in your health records and will include a short explainer in the next health summary report.</w:t>
      </w:r>
      <w:r>
        <w:br/>
      </w:r>
      <w:r>
        <w:br/>
        <w:t xml:space="preserve">11/11/25 09:50  </w:t>
      </w:r>
      <w:r>
        <w:br/>
        <w:t>Rohan: Perfect. If any new device recommendations pop up that might further improve accuracy, please flag them for my review.</w:t>
      </w:r>
      <w:r>
        <w:br/>
      </w:r>
      <w:r>
        <w:br/>
        <w:t xml:space="preserve">11/11/25 09:53  </w:t>
      </w:r>
      <w:r>
        <w:br/>
        <w:t xml:space="preserve">Advik: Will do. </w:t>
      </w:r>
      <w:proofErr w:type="gramStart"/>
      <w:r>
        <w:t>I’ll</w:t>
      </w:r>
      <w:proofErr w:type="gramEnd"/>
      <w:r>
        <w:t xml:space="preserve"> monitor firmware updates and emerging device options, and send an advisory if </w:t>
      </w:r>
      <w:proofErr w:type="gramStart"/>
      <w:r>
        <w:t>there’s</w:t>
      </w:r>
      <w:proofErr w:type="gramEnd"/>
      <w:r>
        <w:t xml:space="preserve"> something worth trialing.</w:t>
      </w:r>
      <w:r>
        <w:br/>
      </w:r>
      <w:r>
        <w:br/>
        <w:t xml:space="preserve">11/11/25 09:56  </w:t>
      </w:r>
      <w:r>
        <w:br/>
        <w:t xml:space="preserve">Ruby: Great teamwork. Rohan, if </w:t>
      </w:r>
      <w:proofErr w:type="gramStart"/>
      <w:r>
        <w:t>you’d</w:t>
      </w:r>
      <w:proofErr w:type="gramEnd"/>
      <w:r>
        <w:t xml:space="preserve"> like to integrate more advanced heart health analytics or collaborate with Dr. Menon on target setting, just let me know—I can coordinate.</w:t>
      </w:r>
      <w:r>
        <w:br/>
      </w:r>
      <w:r>
        <w:br/>
        <w:t xml:space="preserve">11/11/25 09:59  </w:t>
      </w:r>
      <w:r>
        <w:br/>
        <w:t xml:space="preserve">Rohan: For now, </w:t>
      </w:r>
      <w:proofErr w:type="gramStart"/>
      <w:r>
        <w:t>let’s</w:t>
      </w:r>
      <w:proofErr w:type="gramEnd"/>
      <w:r>
        <w:t xml:space="preserve"> keep the system as is, but </w:t>
      </w:r>
      <w:proofErr w:type="gramStart"/>
      <w:r>
        <w:t>I’ll</w:t>
      </w:r>
      <w:proofErr w:type="gramEnd"/>
      <w:r>
        <w:t xml:space="preserve"> revisit advanced analytics after reviewing the next couple of months’ trends. Thanks, everyone—this feels a lot less stressful now.</w:t>
      </w:r>
    </w:p>
    <w:p w14:paraId="0B7226A7" w14:textId="77777777" w:rsidR="0063013A" w:rsidRDefault="00000000">
      <w:r>
        <w:t xml:space="preserve">[23/11/25 09:00] warren: Good morning, Rohan. </w:t>
      </w:r>
      <w:proofErr w:type="gramStart"/>
      <w:r>
        <w:t>I’ve</w:t>
      </w:r>
      <w:proofErr w:type="gramEnd"/>
      <w:r>
        <w:t xml:space="preserve"> reviewed your latest comprehensive lab panel and wanted to discuss a few evolving trends. Notably, your cholesterol profile shows modest improvement since last quarter—LDL is down, and ApoB has moved closer to target—but </w:t>
      </w:r>
      <w:proofErr w:type="gramStart"/>
      <w:r>
        <w:t>there’s</w:t>
      </w:r>
      <w:proofErr w:type="gramEnd"/>
      <w:r>
        <w:t xml:space="preserve"> a subtle uptick in your CRP and ESR, both markers of inflammation. </w:t>
      </w:r>
      <w:proofErr w:type="gramStart"/>
      <w:r>
        <w:t>It’s</w:t>
      </w:r>
      <w:proofErr w:type="gramEnd"/>
      <w:r>
        <w:t xml:space="preserve"> not alarming, but it caught my eye given your family history and recent travel. Are you experiencing any new symptoms or stressors lately?</w:t>
      </w:r>
      <w:r>
        <w:br/>
      </w:r>
      <w:r>
        <w:br/>
        <w:t xml:space="preserve">[23/11/25 09:03] </w:t>
      </w:r>
      <w:proofErr w:type="spellStart"/>
      <w:r>
        <w:t>rohan</w:t>
      </w:r>
      <w:proofErr w:type="spellEnd"/>
      <w:r>
        <w:t xml:space="preserve">: Morning, Dr. Warren. No major symptoms—maybe a bit more work stress, and </w:t>
      </w:r>
      <w:proofErr w:type="gramStart"/>
      <w:r>
        <w:t>sleep’s</w:t>
      </w:r>
      <w:proofErr w:type="gramEnd"/>
      <w:r>
        <w:t xml:space="preserve"> been average, but nothing out of the ordinary. I did stick to the Omega-3 and paused turmeric per last consult. Should I be concerned about the CRP or ESR change? Could this be related to travel, or medication?</w:t>
      </w:r>
      <w:r>
        <w:br/>
      </w:r>
      <w:r>
        <w:br/>
        <w:t xml:space="preserve">[23/11/25 09:07] warren: </w:t>
      </w:r>
      <w:proofErr w:type="gramStart"/>
      <w:r>
        <w:t>It’s</w:t>
      </w:r>
      <w:proofErr w:type="gramEnd"/>
      <w:r>
        <w:t xml:space="preserve"> a good question. Modest elevations in CRP and ESR can reflect transient inflammation—sometimes due to stress, travel, minor infections, or even intense exercise. But with your cardiovascular risk profile, I want to stay proactive. Given the trend, I suggest continuing your statin but consider adding ezetimibe, which can further lower LDL and ApoB without increasing systemic inflammation. </w:t>
      </w:r>
      <w:proofErr w:type="gramStart"/>
      <w:r>
        <w:t>I’ll</w:t>
      </w:r>
      <w:proofErr w:type="gramEnd"/>
      <w:r>
        <w:t xml:space="preserve"> send an attachment with </w:t>
      </w:r>
      <w:r>
        <w:lastRenderedPageBreak/>
        <w:t>a summary report outlining lipid trends and medication options.</w:t>
      </w:r>
      <w:r>
        <w:br/>
      </w:r>
      <w:r>
        <w:br/>
        <w:t>[Attachment: Cardiovascular_Trend_Report_Nov2025.pdf]</w:t>
      </w:r>
      <w:r>
        <w:br/>
      </w:r>
      <w:r>
        <w:br/>
        <w:t xml:space="preserve">[23/11/25 09:10] </w:t>
      </w:r>
      <w:proofErr w:type="spellStart"/>
      <w:r>
        <w:t>rohan</w:t>
      </w:r>
      <w:proofErr w:type="spellEnd"/>
      <w:r>
        <w:t xml:space="preserve">: Thanks, I see the report. So, ezetimibe—is it safe to add alongside my statin? Any side effects I should watch for, especially since I travel a lot? I want to make sure it </w:t>
      </w:r>
      <w:proofErr w:type="gramStart"/>
      <w:r>
        <w:t>won’t</w:t>
      </w:r>
      <w:proofErr w:type="gramEnd"/>
      <w:r>
        <w:t xml:space="preserve"> interact with supplements or impact my liver function.</w:t>
      </w:r>
      <w:r>
        <w:br/>
      </w:r>
      <w:r>
        <w:br/>
        <w:t xml:space="preserve">[23/11/25 09:13] warren: Absolutely, your statin and ezetimibe are commonly paired—ezetimibe acts locally in the gut and rarely causes systemic effects. Most tolerate it well; possible side effects include mild digestive discomfort or, rarely, liver enzyme elevation. Given your regular liver function monitoring and travel schedule, </w:t>
      </w:r>
      <w:proofErr w:type="gramStart"/>
      <w:r>
        <w:t>we’ll</w:t>
      </w:r>
      <w:proofErr w:type="gramEnd"/>
      <w:r>
        <w:t xml:space="preserve"> check panels again in 8 weeks. I recommend maintaining your Omega-3; continue to avoid turmeric supplements for now, just to minimize risks of liver or bleeding issues. </w:t>
      </w:r>
      <w:proofErr w:type="gramStart"/>
      <w:r>
        <w:t>Let’s</w:t>
      </w:r>
      <w:proofErr w:type="gramEnd"/>
      <w:r>
        <w:t xml:space="preserve"> keep vitamin D on our radar for winter, too.</w:t>
      </w:r>
      <w:r>
        <w:br/>
      </w:r>
      <w:r>
        <w:br/>
        <w:t xml:space="preserve">[23/11/25 09:17] </w:t>
      </w:r>
      <w:proofErr w:type="spellStart"/>
      <w:r>
        <w:t>rohan</w:t>
      </w:r>
      <w:proofErr w:type="spellEnd"/>
      <w:r>
        <w:t xml:space="preserve">: Got it. Will ezetimibe </w:t>
      </w:r>
      <w:proofErr w:type="gramStart"/>
      <w:r>
        <w:t>actually help</w:t>
      </w:r>
      <w:proofErr w:type="gramEnd"/>
      <w:r>
        <w:t xml:space="preserve"> with the inflammatory markers, or just cholesterol? And if my CRP/ESR stay up, would you change meds, or is lifestyle the first step?</w:t>
      </w:r>
      <w:r>
        <w:br/>
      </w:r>
      <w:r>
        <w:br/>
        <w:t xml:space="preserve">[23/11/25 09:20] warren: Ezetimibe’s main impact is on cholesterol—specifically LDL and ApoB. </w:t>
      </w:r>
      <w:proofErr w:type="gramStart"/>
      <w:r>
        <w:t>It’s</w:t>
      </w:r>
      <w:proofErr w:type="gramEnd"/>
      <w:r>
        <w:t xml:space="preserve"> unlikely to influence CRP or ESR directly. If inflammation markers persist or rise, </w:t>
      </w:r>
      <w:proofErr w:type="gramStart"/>
      <w:r>
        <w:t>we’d</w:t>
      </w:r>
      <w:proofErr w:type="gramEnd"/>
      <w:r>
        <w:t xml:space="preserve"> revisit your anti-inflammatory strategies (diet, sleep, stress, possibly medications like colchicine for high-risk cases). For now, focus on consistent sleep, stress management, and balanced nutrition. If inflammatory markers are still elevated at your next check, </w:t>
      </w:r>
      <w:proofErr w:type="gramStart"/>
      <w:r>
        <w:t>we’ll</w:t>
      </w:r>
      <w:proofErr w:type="gramEnd"/>
      <w:r>
        <w:t xml:space="preserve"> consider advanced imaging or consult with rheumatology.</w:t>
      </w:r>
      <w:r>
        <w:br/>
      </w:r>
      <w:r>
        <w:br/>
        <w:t xml:space="preserve">[23/11/25 09:24] </w:t>
      </w:r>
      <w:proofErr w:type="spellStart"/>
      <w:r>
        <w:t>rohan</w:t>
      </w:r>
      <w:proofErr w:type="spellEnd"/>
      <w:r>
        <w:t xml:space="preserve">: That makes sense. Any dietary tweaks you recommend, especially for managing both lipids and inflammation while </w:t>
      </w:r>
      <w:proofErr w:type="gramStart"/>
      <w:r>
        <w:t>I’m</w:t>
      </w:r>
      <w:proofErr w:type="gramEnd"/>
      <w:r>
        <w:t xml:space="preserve"> traveling? </w:t>
      </w:r>
      <w:proofErr w:type="gramStart"/>
      <w:r>
        <w:t>I’m</w:t>
      </w:r>
      <w:proofErr w:type="gramEnd"/>
      <w:r>
        <w:t xml:space="preserve"> trying to avoid processed hotel food.</w:t>
      </w:r>
      <w:r>
        <w:br/>
      </w:r>
      <w:r>
        <w:br/>
        <w:t xml:space="preserve">[23/11/25 09:27] warren: Absolutely. Prioritize Mediterranean-style choices: plenty of vegetables, legumes, fish, olive oil, and whole grains; minimize processed meats and added sugars. Hotel buffets often have smoked salmon, boiled eggs, oats, and salad—excellent options. Try to include nuts and berries when possible, and keep sodium intake low. </w:t>
      </w:r>
      <w:proofErr w:type="gramStart"/>
      <w:r>
        <w:t>I’m</w:t>
      </w:r>
      <w:proofErr w:type="gramEnd"/>
      <w:r>
        <w:t xml:space="preserve"> attaching a short travel nutrition guide that fits your context.</w:t>
      </w:r>
      <w:r>
        <w:br/>
      </w:r>
      <w:r>
        <w:br/>
        <w:t>[Attachment: Travel_Nutrition_Guide_2025.pdf]</w:t>
      </w:r>
      <w:r>
        <w:br/>
      </w:r>
      <w:r>
        <w:br/>
        <w:t xml:space="preserve">[23/11/25 09:31] </w:t>
      </w:r>
      <w:proofErr w:type="spellStart"/>
      <w:r>
        <w:t>rohan</w:t>
      </w:r>
      <w:proofErr w:type="spellEnd"/>
      <w:r>
        <w:t>: Appreciate the guide. One last thing—my sleep tracker is showing more wake events lately. Could poor sleep be nudging up my inflammation, or is that a stretch?</w:t>
      </w:r>
      <w:r>
        <w:br/>
      </w:r>
      <w:r>
        <w:br/>
      </w:r>
      <w:r>
        <w:lastRenderedPageBreak/>
        <w:t xml:space="preserve">[23/11/25 09:34] warren: Not a stretch at all—fragmented sleep can increase inflammatory markers like CRP, and exacerbate cardiovascular risk. </w:t>
      </w:r>
      <w:proofErr w:type="gramStart"/>
      <w:r>
        <w:t>It’s</w:t>
      </w:r>
      <w:proofErr w:type="gramEnd"/>
      <w:r>
        <w:t xml:space="preserve"> another reason to prioritize good rest. If sleep disturbances continue, we can review potential causes (stress, caffeine timing, hotel environment) and consider a short-term melatonin supplement if needed. Keep sharing your tracker data.</w:t>
      </w:r>
      <w:r>
        <w:br/>
      </w:r>
      <w:r>
        <w:br/>
        <w:t xml:space="preserve">[23/11/25 09:38] </w:t>
      </w:r>
      <w:proofErr w:type="spellStart"/>
      <w:r>
        <w:t>rohan</w:t>
      </w:r>
      <w:proofErr w:type="spellEnd"/>
      <w:r>
        <w:t>: Understood. Regarding ezetimibe, should I expect any adjustment period, or just start right away? And if I notice muscle aches or fatigue, is that more likely from statin, or could ezetimibe be involved?</w:t>
      </w:r>
      <w:r>
        <w:br/>
      </w:r>
      <w:r>
        <w:br/>
        <w:t xml:space="preserve">[23/11/25 09:41] warren: You can begin ezetimibe immediately—no special titration. Muscle aches are much more associated with statins; ezetimibe rarely causes these. If you experience any muscle or joint symptoms, notify me right away. </w:t>
      </w:r>
      <w:proofErr w:type="gramStart"/>
      <w:r>
        <w:t>We’ll</w:t>
      </w:r>
      <w:proofErr w:type="gramEnd"/>
      <w:r>
        <w:t xml:space="preserve"> track liver enzymes at your next bloodwork for completeness.</w:t>
      </w:r>
      <w:r>
        <w:br/>
      </w:r>
      <w:r>
        <w:br/>
        <w:t xml:space="preserve">[23/11/25 09:45] </w:t>
      </w:r>
      <w:proofErr w:type="spellStart"/>
      <w:r>
        <w:t>rohan</w:t>
      </w:r>
      <w:proofErr w:type="spellEnd"/>
      <w:r>
        <w:t>: Sounds good. For my records, could you clarify which supplements are safe to continue with both statin and ezetimibe? Omega-3 is fine—how about magnesium or vitamin D?</w:t>
      </w:r>
      <w:r>
        <w:br/>
      </w:r>
      <w:r>
        <w:br/>
        <w:t xml:space="preserve">[23/11/25 09:48] warren: Yes, Omega-3, magnesium, and vitamin D are all safe with your current regimen. Just avoid turmeric supplements and high-dose niacin unless specifically indicated. </w:t>
      </w:r>
      <w:proofErr w:type="gramStart"/>
      <w:r>
        <w:t>I’ll</w:t>
      </w:r>
      <w:proofErr w:type="gramEnd"/>
      <w:r>
        <w:t xml:space="preserve"> update your dashboard notes accordingly.</w:t>
      </w:r>
      <w:r>
        <w:br/>
      </w:r>
      <w:r>
        <w:br/>
        <w:t>[Attachment: Supplement_Safety_Update_Nov2025.pdf]</w:t>
      </w:r>
      <w:r>
        <w:br/>
      </w:r>
      <w:r>
        <w:br/>
        <w:t xml:space="preserve">[23/11/25 09:52] </w:t>
      </w:r>
      <w:proofErr w:type="spellStart"/>
      <w:r>
        <w:t>rohan</w:t>
      </w:r>
      <w:proofErr w:type="spellEnd"/>
      <w:r>
        <w:t>: Thanks for clarifying. For my follow-up labs, should I focus on lipid panel, liver function, and inflammation markers? Or add anything else?</w:t>
      </w:r>
      <w:r>
        <w:br/>
      </w:r>
      <w:r>
        <w:br/>
        <w:t xml:space="preserve">[23/11/25 09:55] warren: Correct—lipid panel, liver function, CRP, and ESR are priority. I also recommend repeating vitamin D and cortisol to monitor stress axis, given your work schedule. If anything shifts, </w:t>
      </w:r>
      <w:proofErr w:type="gramStart"/>
      <w:r>
        <w:t>we’ll</w:t>
      </w:r>
      <w:proofErr w:type="gramEnd"/>
      <w:r>
        <w:t xml:space="preserve"> expand the panel.</w:t>
      </w:r>
      <w:r>
        <w:br/>
      </w:r>
      <w:r>
        <w:br/>
        <w:t xml:space="preserve">[23/11/25 09:59] </w:t>
      </w:r>
      <w:proofErr w:type="spellStart"/>
      <w:r>
        <w:t>rohan</w:t>
      </w:r>
      <w:proofErr w:type="spellEnd"/>
      <w:r>
        <w:t xml:space="preserve">: Perfect, </w:t>
      </w:r>
      <w:proofErr w:type="gramStart"/>
      <w:r>
        <w:t>I’ll</w:t>
      </w:r>
      <w:proofErr w:type="gramEnd"/>
      <w:r>
        <w:t xml:space="preserve"> get those scheduled after my next trip. If my cholesterol thresholds are met but inflammation remains, would you ever lower statin dose, or always keep that steady with my family history?</w:t>
      </w:r>
      <w:r>
        <w:br/>
      </w:r>
      <w:r>
        <w:br/>
        <w:t>[23/11/25 10:02] warren: With your family history, maintaining statin at goal dose is best—even if lipids improve. Statins have additional anti-inflammatory benefits and plaque stabilization. Dose adjustments would only be considered if you have side effects, not purely based on cholesterol numbers.</w:t>
      </w:r>
      <w:r>
        <w:br/>
      </w:r>
      <w:r>
        <w:br/>
        <w:t xml:space="preserve">[23/11/25 10:06] </w:t>
      </w:r>
      <w:proofErr w:type="spellStart"/>
      <w:r>
        <w:t>rohan</w:t>
      </w:r>
      <w:proofErr w:type="spellEnd"/>
      <w:r>
        <w:t xml:space="preserve">: Great, thanks for the ongoing support. </w:t>
      </w:r>
      <w:proofErr w:type="gramStart"/>
      <w:r>
        <w:t>I’ll</w:t>
      </w:r>
      <w:proofErr w:type="gramEnd"/>
      <w:r>
        <w:t xml:space="preserve"> keep up with the nutrition and sleep focus, start ezetimibe, and stay in touch about any changes.</w:t>
      </w:r>
      <w:r>
        <w:br/>
      </w:r>
      <w:r>
        <w:lastRenderedPageBreak/>
        <w:br/>
        <w:t xml:space="preserve">[23/11/25 10:09] warren: </w:t>
      </w:r>
      <w:proofErr w:type="gramStart"/>
      <w:r>
        <w:t>That’s</w:t>
      </w:r>
      <w:proofErr w:type="gramEnd"/>
      <w:r>
        <w:t xml:space="preserve"> a solid plan, Rohan. </w:t>
      </w:r>
      <w:proofErr w:type="gramStart"/>
      <w:r>
        <w:t>I’ll</w:t>
      </w:r>
      <w:proofErr w:type="gramEnd"/>
      <w:r>
        <w:t xml:space="preserve"> update your dashboard to track these new interventions and send you a data summary after your next labs. Safe travels, and message me anytime with questions or updates.</w:t>
      </w:r>
      <w:r>
        <w:br/>
      </w:r>
      <w:r>
        <w:br/>
        <w:t>[Attachment: Lipid_and_Inflammatory_Marker_Tracking_Nov2025.pdf]</w:t>
      </w:r>
      <w:r>
        <w:br/>
      </w:r>
      <w:r>
        <w:br/>
      </w:r>
    </w:p>
    <w:p w14:paraId="3541921C" w14:textId="77777777" w:rsidR="0063013A" w:rsidRDefault="00000000">
      <w:r>
        <w:t xml:space="preserve">03/12/25 08:00  </w:t>
      </w:r>
      <w:r>
        <w:br/>
        <w:t>Rohan: Feeling muscle cramps and occasional headaches after long hours in meetings, wondering if this could be linked to not drinking enough fluids or an electrolyte imbalance. Can you help me figure this out?</w:t>
      </w:r>
      <w:r>
        <w:br/>
      </w:r>
      <w:r>
        <w:br/>
        <w:t xml:space="preserve">03/12/25 08:01  </w:t>
      </w:r>
      <w:r>
        <w:br/>
        <w:t>Ruby: Good observation, Rohan. Both dehydration and electrolyte imbalances can cause cramps and headaches, especially in long meetings with limited movement. I recommend tracking your fluid intake and, if possible, using a simple hydration app to prompt regular water breaks. Would you like me to set up automated reminders or send a best-practices PDF for workplace hydration?</w:t>
      </w:r>
      <w:r>
        <w:br/>
      </w:r>
      <w:r>
        <w:br/>
        <w:t xml:space="preserve">03/12/25 08:03  </w:t>
      </w:r>
      <w:r>
        <w:br/>
        <w:t xml:space="preserve">Rohan: Yes, hydration reminders would be great. But how can I tell if </w:t>
      </w:r>
      <w:proofErr w:type="gramStart"/>
      <w:r>
        <w:t>it's</w:t>
      </w:r>
      <w:proofErr w:type="gramEnd"/>
      <w:r>
        <w:t xml:space="preserve"> just fluids or something more serious? Should I adjust my electrolyte supplements, or get checked?</w:t>
      </w:r>
      <w:r>
        <w:br/>
      </w:r>
      <w:r>
        <w:br/>
        <w:t xml:space="preserve">03/12/25 08:05  </w:t>
      </w:r>
      <w:r>
        <w:br/>
        <w:t>Ruby: Since symptoms persist, a quick review of supplementation and a basic screen for electrolyte levels would be prudent. I can refer you to Carla, our clinical pharmacist, for a virtual consult to assess your intake and recommend next steps—</w:t>
      </w:r>
      <w:proofErr w:type="gramStart"/>
      <w:r>
        <w:t>she’ll</w:t>
      </w:r>
      <w:proofErr w:type="gramEnd"/>
      <w:r>
        <w:t xml:space="preserve"> determine if you need bloodwork or a change in regimen. Shall I book this for the next available slot?</w:t>
      </w:r>
      <w:r>
        <w:br/>
      </w:r>
      <w:r>
        <w:br/>
        <w:t xml:space="preserve">03/12/25 08:07  </w:t>
      </w:r>
      <w:r>
        <w:br/>
        <w:t>Rohan: Please go ahead and book the consult with Carla, virtual preferred. If you could prep her with my recent supplement and fluid intake details, that would save time.</w:t>
      </w:r>
      <w:r>
        <w:br/>
      </w:r>
      <w:r>
        <w:br/>
        <w:t xml:space="preserve">03/12/25 08:09  </w:t>
      </w:r>
      <w:r>
        <w:br/>
        <w:t xml:space="preserve">Ruby: </w:t>
      </w:r>
      <w:proofErr w:type="gramStart"/>
      <w:r>
        <w:t>I’ll</w:t>
      </w:r>
      <w:proofErr w:type="gramEnd"/>
      <w:r>
        <w:t xml:space="preserve"> confirm the consult timing shortly and ensure Carla receives your current intake data. Meanwhile, </w:t>
      </w:r>
      <w:proofErr w:type="gramStart"/>
      <w:r>
        <w:t>I’ll</w:t>
      </w:r>
      <w:proofErr w:type="gramEnd"/>
      <w:r>
        <w:t xml:space="preserve"> enable hydration reminders on your app and send a quick guide to help you optimize fluid and electrolyte balance at work. If you need real-time triage or experience new symptoms, let me know and </w:t>
      </w:r>
      <w:proofErr w:type="gramStart"/>
      <w:r>
        <w:t>I’ll</w:t>
      </w:r>
      <w:proofErr w:type="gramEnd"/>
      <w:r>
        <w:t xml:space="preserve"> escalate as needed. Anything else to streamline with your wellness logistics this week?</w:t>
      </w:r>
      <w:r>
        <w:br/>
      </w:r>
      <w:r>
        <w:br/>
        <w:t xml:space="preserve">03/12/25 08:12  </w:t>
      </w:r>
      <w:r>
        <w:br/>
        <w:t xml:space="preserve">Rohan: That covers it for now. Is there a way for Carla to check if my current magnesium </w:t>
      </w:r>
      <w:r>
        <w:lastRenderedPageBreak/>
        <w:t>and sodium supplements are appropriate, or should I pause them until after the consult?</w:t>
      </w:r>
      <w:r>
        <w:br/>
      </w:r>
      <w:r>
        <w:br/>
        <w:t xml:space="preserve">03/12/25 08:14  </w:t>
      </w:r>
      <w:r>
        <w:br/>
        <w:t>Ruby: Carla can review your supplement details before advising any changes. For now, continue as prescribed unless you notice worsening cramps or other new symptoms; in that case, pause and alert me immediately.</w:t>
      </w:r>
      <w:r>
        <w:br/>
      </w:r>
      <w:r>
        <w:br/>
        <w:t xml:space="preserve">03/12/25 08:16  </w:t>
      </w:r>
      <w:r>
        <w:br/>
        <w:t>Ruby: (attachment: Workplace_Hydration_Best_Practices.pdf)</w:t>
      </w:r>
      <w:r>
        <w:br/>
      </w:r>
      <w:r>
        <w:br/>
        <w:t xml:space="preserve">03/12/25 09:28  </w:t>
      </w:r>
      <w:r>
        <w:br/>
        <w:t xml:space="preserve">Carla: Hi Rohan, Ruby has shared your intake summary. Could you also let me know if </w:t>
      </w:r>
      <w:proofErr w:type="gramStart"/>
      <w:r>
        <w:t>you’re</w:t>
      </w:r>
      <w:proofErr w:type="gramEnd"/>
      <w:r>
        <w:t xml:space="preserve"> noticing muscle cramps more in the legs, arms, or elsewhere? And have the headaches tended to coincide with particularly long meetings or skipped meals?</w:t>
      </w:r>
      <w:r>
        <w:br/>
      </w:r>
      <w:r>
        <w:br/>
        <w:t xml:space="preserve">03/12/25 09:32  </w:t>
      </w:r>
      <w:r>
        <w:br/>
        <w:t>Rohan: Mostly calf cramps, sometimes in my hands after typing a lot. Headaches do seem worse on days I skip lunch or back-to-back calls. No other symptoms.</w:t>
      </w:r>
      <w:r>
        <w:br/>
      </w:r>
      <w:r>
        <w:br/>
        <w:t xml:space="preserve">03/12/25 09:35  </w:t>
      </w:r>
      <w:r>
        <w:br/>
        <w:t xml:space="preserve">Carla: Helpful details. For now, increase water with a pinch of electrolyte powder for each hour-long meeting, and try to avoid skipping meals. </w:t>
      </w:r>
      <w:proofErr w:type="gramStart"/>
      <w:r>
        <w:t>I’ll</w:t>
      </w:r>
      <w:proofErr w:type="gramEnd"/>
      <w:r>
        <w:t xml:space="preserve"> order a basic electrolyte panel for your next blood draw. Ruby, please add this to his lab requisition and set a follow-up reminder.</w:t>
      </w:r>
      <w:r>
        <w:br/>
      </w:r>
      <w:r>
        <w:br/>
        <w:t xml:space="preserve">03/12/25 09:38  </w:t>
      </w:r>
      <w:r>
        <w:br/>
        <w:t xml:space="preserve">Ruby: Lab requisition updated; </w:t>
      </w:r>
      <w:proofErr w:type="gramStart"/>
      <w:r>
        <w:t>you’ll</w:t>
      </w:r>
      <w:proofErr w:type="gramEnd"/>
      <w:r>
        <w:t xml:space="preserve"> receive a mobile prompt with booking options. Rohan, </w:t>
      </w:r>
      <w:proofErr w:type="gramStart"/>
      <w:r>
        <w:t>I’ll</w:t>
      </w:r>
      <w:proofErr w:type="gramEnd"/>
      <w:r>
        <w:t xml:space="preserve"> also schedule a reminder to check your results and update supplements as needed post-consult.</w:t>
      </w:r>
      <w:r>
        <w:br/>
      </w:r>
      <w:r>
        <w:br/>
        <w:t xml:space="preserve">---  </w:t>
      </w:r>
      <w:r>
        <w:br/>
        <w:t xml:space="preserve">06/12/25 11:10  </w:t>
      </w:r>
      <w:r>
        <w:br/>
        <w:t>Ruby: Morning, Rohan. Just confirming: your hydration reminders are now live in the app, and you should have received the PDF guide. Did you get a slot for the blood draw, or need help coordinating with the lab?</w:t>
      </w:r>
      <w:r>
        <w:br/>
      </w:r>
      <w:r>
        <w:br/>
        <w:t xml:space="preserve">06/12/25 11:12  </w:t>
      </w:r>
      <w:r>
        <w:br/>
        <w:t xml:space="preserve">Rohan: Got the reminders and the guide, thanks. I </w:t>
      </w:r>
      <w:proofErr w:type="gramStart"/>
      <w:r>
        <w:t>haven’t</w:t>
      </w:r>
      <w:proofErr w:type="gramEnd"/>
      <w:r>
        <w:t xml:space="preserve"> booked the blood draw yet—could you please handle the scheduling and send me the details?</w:t>
      </w:r>
      <w:r>
        <w:br/>
      </w:r>
      <w:r>
        <w:br/>
        <w:t xml:space="preserve">06/12/25 11:15  </w:t>
      </w:r>
      <w:r>
        <w:br/>
        <w:t xml:space="preserve">Ruby: On it. </w:t>
      </w:r>
      <w:proofErr w:type="gramStart"/>
      <w:r>
        <w:t>I’ll</w:t>
      </w:r>
      <w:proofErr w:type="gramEnd"/>
      <w:r>
        <w:t xml:space="preserve"> book the earliest available slot at your preferred lab and send a calendar invite with location details by this afternoon.</w:t>
      </w:r>
      <w:r>
        <w:br/>
      </w:r>
      <w:r>
        <w:lastRenderedPageBreak/>
        <w:br/>
        <w:t xml:space="preserve">---  </w:t>
      </w:r>
      <w:r>
        <w:br/>
        <w:t xml:space="preserve">08/12/25 08:45  </w:t>
      </w:r>
      <w:r>
        <w:br/>
        <w:t>Carla: Checking in—have the cramps improved with increased fluids and snack tweaks, or are they persisting as before?</w:t>
      </w:r>
      <w:r>
        <w:br/>
      </w:r>
      <w:r>
        <w:br/>
        <w:t xml:space="preserve">08/12/25 08:48  </w:t>
      </w:r>
      <w:r>
        <w:br/>
        <w:t xml:space="preserve">Rohan: Improvement so far—less frequent cramps this week. Headaches are rare if I </w:t>
      </w:r>
      <w:proofErr w:type="gramStart"/>
      <w:r>
        <w:t>don’t</w:t>
      </w:r>
      <w:proofErr w:type="gramEnd"/>
      <w:r>
        <w:t xml:space="preserve"> skip lunch. Thanks for the snack plan update!</w:t>
      </w:r>
      <w:r>
        <w:br/>
      </w:r>
      <w:r>
        <w:br/>
        <w:t xml:space="preserve">08/12/25 08:50  </w:t>
      </w:r>
      <w:r>
        <w:br/>
        <w:t xml:space="preserve">Carla: </w:t>
      </w:r>
      <w:proofErr w:type="gramStart"/>
      <w:r>
        <w:t>That’s</w:t>
      </w:r>
      <w:proofErr w:type="gramEnd"/>
      <w:r>
        <w:t xml:space="preserve"> encouraging. After your labs, </w:t>
      </w:r>
      <w:proofErr w:type="gramStart"/>
      <w:r>
        <w:t>we’ll</w:t>
      </w:r>
      <w:proofErr w:type="gramEnd"/>
      <w:r>
        <w:t xml:space="preserve"> do a final review to ensure all supplements and hydration strategies are optimal. Ruby, please flag me when results are in.</w:t>
      </w:r>
      <w:r>
        <w:br/>
      </w:r>
      <w:r>
        <w:br/>
        <w:t xml:space="preserve">08/12/25 08:53  </w:t>
      </w:r>
      <w:r>
        <w:br/>
        <w:t xml:space="preserve">Ruby: Will do. Rohan, would you like </w:t>
      </w:r>
      <w:proofErr w:type="gramStart"/>
      <w:r>
        <w:t>a brief summary</w:t>
      </w:r>
      <w:proofErr w:type="gramEnd"/>
      <w:r>
        <w:t xml:space="preserve"> report after the review, or just updates in the app?</w:t>
      </w:r>
      <w:r>
        <w:br/>
      </w:r>
      <w:r>
        <w:br/>
        <w:t xml:space="preserve">08/12/25 08:55  </w:t>
      </w:r>
      <w:r>
        <w:br/>
        <w:t>Rohan: A summary report would be great—makes it easy to check if I need to keep anything long-term.</w:t>
      </w:r>
      <w:r>
        <w:br/>
      </w:r>
      <w:r>
        <w:br/>
        <w:t xml:space="preserve">08/12/25 08:57  </w:t>
      </w:r>
      <w:r>
        <w:br/>
        <w:t xml:space="preserve">Ruby: Noted. </w:t>
      </w:r>
      <w:proofErr w:type="gramStart"/>
      <w:r>
        <w:t>I’ll</w:t>
      </w:r>
      <w:proofErr w:type="gramEnd"/>
      <w:r>
        <w:t xml:space="preserve"> prepare a consolidated summary once Carla gives the all-clear post-labs. Anything else, or should I keep monitoring as usual?</w:t>
      </w:r>
      <w:r>
        <w:br/>
      </w:r>
      <w:r>
        <w:br/>
        <w:t xml:space="preserve">08/12/25 08:59  </w:t>
      </w:r>
      <w:r>
        <w:br/>
        <w:t>Rohan: Keep monitoring for now. Thanks both—appreciate the teamwork.</w:t>
      </w:r>
      <w:r>
        <w:br/>
      </w:r>
      <w:r>
        <w:br/>
        <w:t xml:space="preserve">---  </w:t>
      </w:r>
      <w:r>
        <w:br/>
        <w:t xml:space="preserve">11/12/25 10:17  </w:t>
      </w:r>
      <w:r>
        <w:br/>
        <w:t>Carla: Rohan, your labs look good—minor sodium dip, but nothing critical. Continue with your current regimen, maintain regular meals and fluids, and add a pinch of sea salt during longer meetings as a buffer.</w:t>
      </w:r>
      <w:r>
        <w:br/>
      </w:r>
      <w:r>
        <w:br/>
        <w:t xml:space="preserve">11/12/25 10:19  </w:t>
      </w:r>
      <w:r>
        <w:br/>
        <w:t xml:space="preserve">Ruby: </w:t>
      </w:r>
      <w:proofErr w:type="gramStart"/>
      <w:r>
        <w:t>I’ve</w:t>
      </w:r>
      <w:proofErr w:type="gramEnd"/>
      <w:r>
        <w:t xml:space="preserve"> updated your hydration and snack reminders per Carla’s advice, and logged the new sodium note in your health summary. Would you like any new recipes or snack ideas for variety?</w:t>
      </w:r>
      <w:r>
        <w:br/>
      </w:r>
      <w:r>
        <w:br/>
        <w:t xml:space="preserve">11/12/25 10:21  </w:t>
      </w:r>
      <w:r>
        <w:br/>
        <w:t>Rohan: Sure, a few snack ideas would be nice—especially things easy to prep before a meeting.</w:t>
      </w:r>
      <w:r>
        <w:br/>
      </w:r>
      <w:r>
        <w:lastRenderedPageBreak/>
        <w:br/>
        <w:t xml:space="preserve">11/12/25 10:25  </w:t>
      </w:r>
      <w:r>
        <w:br/>
        <w:t xml:space="preserve">Ruby: </w:t>
      </w:r>
      <w:proofErr w:type="gramStart"/>
      <w:r>
        <w:t>I’ll</w:t>
      </w:r>
      <w:proofErr w:type="gramEnd"/>
      <w:r>
        <w:t xml:space="preserve"> assemble a list and share with both you and your cook by tomorrow. If </w:t>
      </w:r>
      <w:proofErr w:type="gramStart"/>
      <w:r>
        <w:t>you’re</w:t>
      </w:r>
      <w:proofErr w:type="gramEnd"/>
      <w:r>
        <w:t xml:space="preserve"> traveling again soon, let me know and </w:t>
      </w:r>
      <w:proofErr w:type="gramStart"/>
      <w:r>
        <w:t>I’ll</w:t>
      </w:r>
      <w:proofErr w:type="gramEnd"/>
      <w:r>
        <w:t xml:space="preserve"> adapt options for hotel or travel days.</w:t>
      </w:r>
      <w:r>
        <w:br/>
      </w:r>
      <w:r>
        <w:br/>
        <w:t xml:space="preserve">11/12/25 10:27  </w:t>
      </w:r>
      <w:r>
        <w:br/>
        <w:t>Rohan: No major travel for two weeks, so regular office snacks will do. Thanks for making this easy and proactive!</w:t>
      </w:r>
      <w:r>
        <w:br/>
      </w:r>
      <w:r>
        <w:br/>
        <w:t xml:space="preserve">11/12/25 10:29  </w:t>
      </w:r>
      <w:r>
        <w:br/>
        <w:t xml:space="preserve">Carla: Glad to hear </w:t>
      </w:r>
      <w:proofErr w:type="gramStart"/>
      <w:r>
        <w:t>it’s</w:t>
      </w:r>
      <w:proofErr w:type="gramEnd"/>
      <w:r>
        <w:t xml:space="preserve"> working. </w:t>
      </w:r>
      <w:proofErr w:type="gramStart"/>
      <w:r>
        <w:t>Let’s</w:t>
      </w:r>
      <w:proofErr w:type="gramEnd"/>
      <w:r>
        <w:t xml:space="preserve"> review your hydration and supplement status at your next quarterly check-in, unless anything changes sooner.</w:t>
      </w:r>
      <w:r>
        <w:br/>
      </w:r>
      <w:r>
        <w:br/>
        <w:t xml:space="preserve">11/12/25 10:31  </w:t>
      </w:r>
      <w:r>
        <w:br/>
        <w:t xml:space="preserve">Ruby: All set—ongoing reminders and summary workflow are live. Reach out if any new symptoms pop up, otherwise </w:t>
      </w:r>
      <w:proofErr w:type="gramStart"/>
      <w:r>
        <w:t>I’ll</w:t>
      </w:r>
      <w:proofErr w:type="gramEnd"/>
      <w:r>
        <w:t xml:space="preserve"> connect again before your next review.</w:t>
      </w:r>
      <w:r>
        <w:br/>
      </w:r>
      <w:r>
        <w:br/>
        <w:t xml:space="preserve">11/12/25 10:33  </w:t>
      </w:r>
      <w:r>
        <w:br/>
        <w:t>Rohan: Will do. Appreciate the support from both of you!</w:t>
      </w:r>
    </w:p>
    <w:p w14:paraId="2F8F13EA" w14:textId="77777777" w:rsidR="0063013A" w:rsidRDefault="00000000">
      <w:r>
        <w:t xml:space="preserve">16/12/25 15:00  </w:t>
      </w:r>
      <w:r>
        <w:br/>
        <w:t>Rohan: Noticing occasional headaches and difficulty concentrating in the afternoons at the office, possibly linked to indoor air quality and ventilation. Is there a straightforward way to check or improve this?</w:t>
      </w:r>
      <w:r>
        <w:br/>
      </w:r>
      <w:r>
        <w:br/>
        <w:t xml:space="preserve">16/12/25 15:01  </w:t>
      </w:r>
      <w:r>
        <w:br/>
        <w:t xml:space="preserve">Ruby: </w:t>
      </w:r>
      <w:proofErr w:type="gramStart"/>
      <w:r>
        <w:t>That’s</w:t>
      </w:r>
      <w:proofErr w:type="gramEnd"/>
      <w:r>
        <w:t xml:space="preserve"> a smart hypothesis—poor office air quality can absolutely trigger symptoms like headaches and brain fog, especially in buildings with older or under-serviced HVAC systems. I recommend a two-step approach: first, a portable air quality monitor can provide quick baseline data; second, we can arrange a professional indoor environmental assessment if needed. Would you prefer an initial DIY device delivered to your office, or shall I coordinate a full assessment right away?</w:t>
      </w:r>
      <w:r>
        <w:br/>
      </w:r>
      <w:r>
        <w:br/>
        <w:t xml:space="preserve">16/12/25 15:03  </w:t>
      </w:r>
      <w:r>
        <w:br/>
        <w:t xml:space="preserve">Rohan: </w:t>
      </w:r>
      <w:proofErr w:type="gramStart"/>
      <w:r>
        <w:t>Let’s</w:t>
      </w:r>
      <w:proofErr w:type="gramEnd"/>
      <w:r>
        <w:t xml:space="preserve"> start with the portable monitor. If results look bad, </w:t>
      </w:r>
      <w:proofErr w:type="gramStart"/>
      <w:r>
        <w:t>I’ll</w:t>
      </w:r>
      <w:proofErr w:type="gramEnd"/>
      <w:r>
        <w:t xml:space="preserve"> escalate. Can you handle the logistics and make sure I get clear instructions for setup and what to look for?</w:t>
      </w:r>
      <w:r>
        <w:br/>
      </w:r>
      <w:r>
        <w:br/>
        <w:t xml:space="preserve">16/12/25 15:05  </w:t>
      </w:r>
      <w:r>
        <w:br/>
        <w:t xml:space="preserve">Ruby: </w:t>
      </w:r>
      <w:proofErr w:type="gramStart"/>
      <w:r>
        <w:t>I’ll</w:t>
      </w:r>
      <w:proofErr w:type="gramEnd"/>
      <w:r>
        <w:t xml:space="preserve"> source a reliable monitor with real-time feedback on CO₂, VOCs, and particulates, deliver it to your office this week, and send you a quick PDF setup guide and what healthy readings look like. If the data suggests any issues, </w:t>
      </w:r>
      <w:proofErr w:type="gramStart"/>
      <w:r>
        <w:t>I’ll</w:t>
      </w:r>
      <w:proofErr w:type="gramEnd"/>
      <w:r>
        <w:t xml:space="preserve"> refer you directly to Warren, our air quality consultant, for a comprehensive on-site analysis and remediation plan.</w:t>
      </w:r>
      <w:r>
        <w:br/>
      </w:r>
      <w:r>
        <w:br/>
        <w:t xml:space="preserve">16/12/25 15:07  </w:t>
      </w:r>
      <w:r>
        <w:br/>
      </w:r>
      <w:r>
        <w:lastRenderedPageBreak/>
        <w:t xml:space="preserve">Ruby: </w:t>
      </w:r>
      <w:proofErr w:type="gramStart"/>
      <w:r>
        <w:t>You’ll</w:t>
      </w:r>
      <w:proofErr w:type="gramEnd"/>
      <w:r>
        <w:t xml:space="preserve"> receive delivery and setup confirmations soon, along with my guide. If symptoms worsen or you have urgent concerns before the monitor arrives, let me know and </w:t>
      </w:r>
      <w:proofErr w:type="gramStart"/>
      <w:r>
        <w:t>I’ll</w:t>
      </w:r>
      <w:proofErr w:type="gramEnd"/>
      <w:r>
        <w:t xml:space="preserve"> escalate to Warren immediately. Is there anything else in your workspace or routine </w:t>
      </w:r>
      <w:proofErr w:type="gramStart"/>
      <w:r>
        <w:t>you’d</w:t>
      </w:r>
      <w:proofErr w:type="gramEnd"/>
      <w:r>
        <w:t xml:space="preserve"> like proactively optimized this week?</w:t>
      </w:r>
      <w:r>
        <w:br/>
      </w:r>
      <w:r>
        <w:br/>
        <w:t xml:space="preserve">16/12/25 15:14  </w:t>
      </w:r>
      <w:r>
        <w:br/>
        <w:t>Rohan: That covers it for now. If the monitor shows that VOCs or particulates are high, will I be able to do anything right away, or do I have to wait for facilities to act?</w:t>
      </w:r>
      <w:r>
        <w:br/>
      </w:r>
      <w:r>
        <w:br/>
        <w:t xml:space="preserve">16/12/25 15:18  </w:t>
      </w:r>
      <w:r>
        <w:br/>
        <w:t xml:space="preserve">Ruby: If readings are high, I can immediately arrange a HEPA desk air purifier and brief you on simple ventilation hacks (window placement, desk fans). </w:t>
      </w:r>
      <w:proofErr w:type="gramStart"/>
      <w:r>
        <w:t>I’ll</w:t>
      </w:r>
      <w:proofErr w:type="gramEnd"/>
      <w:r>
        <w:t xml:space="preserve"> also prep a template for logging symptoms and air readings, so Warren can correlate exposures and prioritize remediation if needed.</w:t>
      </w:r>
      <w:r>
        <w:br/>
      </w:r>
      <w:r>
        <w:br/>
        <w:t xml:space="preserve">16/12/25 15:23  </w:t>
      </w:r>
      <w:r>
        <w:br/>
        <w:t>Rohan: Appreciate it. Could you include tips for symptom tracking in the PDF as well?</w:t>
      </w:r>
      <w:r>
        <w:br/>
      </w:r>
      <w:r>
        <w:br/>
        <w:t xml:space="preserve">16/12/25 15:25  </w:t>
      </w:r>
      <w:r>
        <w:br/>
        <w:t xml:space="preserve">Ruby: Absolutely. </w:t>
      </w:r>
      <w:proofErr w:type="gramStart"/>
      <w:r>
        <w:t>You’ll</w:t>
      </w:r>
      <w:proofErr w:type="gramEnd"/>
      <w:r>
        <w:t xml:space="preserve"> get the setup guide, healthy ranges, and a symptom log template in one PDF. If you want to automate symptom tracking with your smartwatch or app, I can walk you through linking those data points.</w:t>
      </w:r>
      <w:r>
        <w:br/>
      </w:r>
      <w:r>
        <w:br/>
        <w:t xml:space="preserve">16/12/25 15:28  </w:t>
      </w:r>
      <w:r>
        <w:br/>
        <w:t>Rohan: Let’s add that—if my wearable can log headache times and alert for high CO₂, it’ll help make sense of the patterns.</w:t>
      </w:r>
      <w:r>
        <w:br/>
      </w:r>
      <w:r>
        <w:br/>
        <w:t xml:space="preserve">16/12/25 15:31  </w:t>
      </w:r>
      <w:r>
        <w:br/>
        <w:t>Ruby: I’ll include integration instructions for your smartwatch, so CO₂ spikes and symptom logs sync automatically. Will coordinate the data flow with Advik if any technical troubleshooting is needed.</w:t>
      </w:r>
      <w:r>
        <w:br/>
      </w:r>
      <w:r>
        <w:br/>
        <w:t xml:space="preserve">16/12/25 15:34  </w:t>
      </w:r>
      <w:r>
        <w:br/>
        <w:t>Rohan: Perfect. Looking forward to seeing what the monitor shows. How soon can I expect delivery?</w:t>
      </w:r>
      <w:r>
        <w:br/>
      </w:r>
      <w:r>
        <w:br/>
        <w:t xml:space="preserve">16/12/25 15:36  </w:t>
      </w:r>
      <w:r>
        <w:br/>
        <w:t xml:space="preserve">Ruby: The device is scheduled for overnight shipping—expected arrival by Wednesday morning. </w:t>
      </w:r>
      <w:proofErr w:type="gramStart"/>
      <w:r>
        <w:t>I’ll</w:t>
      </w:r>
      <w:proofErr w:type="gramEnd"/>
      <w:r>
        <w:t xml:space="preserve"> follow up with setup instructions as soon as it lands.</w:t>
      </w:r>
      <w:r>
        <w:br/>
      </w:r>
      <w:r>
        <w:br/>
        <w:t xml:space="preserve">---  </w:t>
      </w:r>
      <w:r>
        <w:br/>
        <w:t xml:space="preserve">18/12/25 09:11  </w:t>
      </w:r>
      <w:r>
        <w:br/>
        <w:t xml:space="preserve">Ruby: Rohan, the air quality monitor should be at reception. Let me know once </w:t>
      </w:r>
      <w:proofErr w:type="gramStart"/>
      <w:r>
        <w:t>you’ve</w:t>
      </w:r>
      <w:proofErr w:type="gramEnd"/>
      <w:r>
        <w:t xml:space="preserve"> </w:t>
      </w:r>
      <w:r>
        <w:lastRenderedPageBreak/>
        <w:t xml:space="preserve">picked it up and </w:t>
      </w:r>
      <w:proofErr w:type="gramStart"/>
      <w:r>
        <w:t>I’ll walk</w:t>
      </w:r>
      <w:proofErr w:type="gramEnd"/>
      <w:r>
        <w:t xml:space="preserve"> you through calibration.</w:t>
      </w:r>
      <w:r>
        <w:br/>
      </w:r>
      <w:r>
        <w:br/>
        <w:t xml:space="preserve">18/12/25 09:24  </w:t>
      </w:r>
      <w:r>
        <w:br/>
        <w:t>Rohan: Got the device—unboxed but not powered up yet. Should I set it up on my desk or near the main air vent?</w:t>
      </w:r>
      <w:r>
        <w:br/>
      </w:r>
      <w:r>
        <w:br/>
        <w:t xml:space="preserve">18/12/25 09:29  </w:t>
      </w:r>
      <w:r>
        <w:br/>
        <w:t xml:space="preserve">Ruby: Start by placing it on your desk for two days (where you spend most time), then run a spot check by the air vent. This way, we can compare direct workspace exposure with broader office baseline. </w:t>
      </w:r>
      <w:proofErr w:type="gramStart"/>
      <w:r>
        <w:t>I’ve</w:t>
      </w:r>
      <w:proofErr w:type="gramEnd"/>
      <w:r>
        <w:t xml:space="preserve"> just sent the PDF guide to your email and app inbox.</w:t>
      </w:r>
      <w:r>
        <w:br/>
      </w:r>
      <w:r>
        <w:br/>
        <w:t xml:space="preserve">18/12/25 09:40  </w:t>
      </w:r>
      <w:r>
        <w:br/>
        <w:t xml:space="preserve">Rohan: PDF received. </w:t>
      </w:r>
      <w:proofErr w:type="gramStart"/>
      <w:r>
        <w:t>I’ll</w:t>
      </w:r>
      <w:proofErr w:type="gramEnd"/>
      <w:r>
        <w:t xml:space="preserve"> run the desk test today and move it to the vent tomorrow. </w:t>
      </w:r>
      <w:proofErr w:type="gramStart"/>
      <w:r>
        <w:t>I’ll</w:t>
      </w:r>
      <w:proofErr w:type="gramEnd"/>
      <w:r>
        <w:t xml:space="preserve"> log headaches and concentration dips as instructed.</w:t>
      </w:r>
      <w:r>
        <w:br/>
      </w:r>
      <w:r>
        <w:br/>
        <w:t xml:space="preserve">18/12/25 09:43  </w:t>
      </w:r>
      <w:r>
        <w:br/>
        <w:t xml:space="preserve">Ruby: Great. If the monitor flags any unhealthy readings, send me the data. </w:t>
      </w:r>
      <w:proofErr w:type="gramStart"/>
      <w:r>
        <w:t>I’ll</w:t>
      </w:r>
      <w:proofErr w:type="gramEnd"/>
      <w:r>
        <w:t xml:space="preserve"> coordinate with Warren to interpret and advise on next steps.</w:t>
      </w:r>
      <w:r>
        <w:br/>
      </w:r>
      <w:r>
        <w:br/>
        <w:t xml:space="preserve">---  </w:t>
      </w:r>
      <w:r>
        <w:br/>
        <w:t xml:space="preserve">19/12/25 16:05  </w:t>
      </w:r>
      <w:r>
        <w:br/>
        <w:t>Rohan: Afternoon readings show CO₂ peaking around 1100 ppm and VOCs trending high, especially after lunch. Headaches and brain fog matched those peaks. Is this urgent?</w:t>
      </w:r>
      <w:r>
        <w:br/>
      </w:r>
      <w:r>
        <w:br/>
        <w:t xml:space="preserve">19/12/25 16:10  </w:t>
      </w:r>
      <w:r>
        <w:br/>
        <w:t xml:space="preserve">Ruby: Those levels are above optimal indoor thresholds. For immediate relief, open a window for 10 minutes every hour, and </w:t>
      </w:r>
      <w:proofErr w:type="gramStart"/>
      <w:r>
        <w:t>I’ll</w:t>
      </w:r>
      <w:proofErr w:type="gramEnd"/>
      <w:r>
        <w:t xml:space="preserve"> dispatch a HEPA desk purifier tomorrow. </w:t>
      </w:r>
      <w:proofErr w:type="gramStart"/>
      <w:r>
        <w:t>I’ll</w:t>
      </w:r>
      <w:proofErr w:type="gramEnd"/>
      <w:r>
        <w:t xml:space="preserve"> also escalate your report to Warren for facilities coordination.</w:t>
      </w:r>
      <w:r>
        <w:br/>
      </w:r>
      <w:r>
        <w:br/>
        <w:t xml:space="preserve">19/12/25 16:15  </w:t>
      </w:r>
      <w:r>
        <w:br/>
        <w:t xml:space="preserve">Warren: Thanks for forwarding the data, Ruby. Rohan, your readings confirm poor ventilation is likely contributing to symptoms. </w:t>
      </w:r>
      <w:proofErr w:type="gramStart"/>
      <w:r>
        <w:t>I’ll</w:t>
      </w:r>
      <w:proofErr w:type="gramEnd"/>
      <w:r>
        <w:t xml:space="preserve"> draft a summary for facilities and recommend interim desk-side air cleaning until HVAC adjustments can be made. Keep logging symptoms so we can track progress.</w:t>
      </w:r>
      <w:r>
        <w:br/>
      </w:r>
      <w:r>
        <w:br/>
        <w:t xml:space="preserve">19/12/25 16:18  </w:t>
      </w:r>
      <w:r>
        <w:br/>
        <w:t>Rohan: Got it—windows open now and will use the purifier once it arrives. Any advice for minimizing exposure when meetings run long in enclosed rooms?</w:t>
      </w:r>
      <w:r>
        <w:br/>
      </w:r>
      <w:r>
        <w:br/>
        <w:t xml:space="preserve">19/12/25 16:22  </w:t>
      </w:r>
      <w:r>
        <w:br/>
        <w:t xml:space="preserve">Warren: Try to take short movement breaks outside your office every hour, and keep a water bottle handy to avoid dehydration. If possible, schedule meetings in rooms with windows or doors that can be opened. If symptoms persist, we may want to test for </w:t>
      </w:r>
      <w:r>
        <w:lastRenderedPageBreak/>
        <w:t>additional indoor pollutants.</w:t>
      </w:r>
      <w:r>
        <w:br/>
      </w:r>
      <w:r>
        <w:br/>
        <w:t xml:space="preserve">19/12/25 16:25  </w:t>
      </w:r>
      <w:r>
        <w:br/>
        <w:t xml:space="preserve">Ruby: </w:t>
      </w:r>
      <w:proofErr w:type="gramStart"/>
      <w:r>
        <w:t>I’ll</w:t>
      </w:r>
      <w:proofErr w:type="gramEnd"/>
      <w:r>
        <w:t xml:space="preserve"> send a symptom review prompt each Thursday to keep data consistent, and can add water break reminders to your app if you want to combine hydration and air quality strategies.</w:t>
      </w:r>
      <w:r>
        <w:br/>
      </w:r>
      <w:r>
        <w:br/>
        <w:t xml:space="preserve">19/12/25 16:27  </w:t>
      </w:r>
      <w:r>
        <w:br/>
        <w:t>Rohan: Yes, please add the hydration reminders. This proactive approach is helping already—thanks for syncing everyone up.</w:t>
      </w:r>
      <w:r>
        <w:br/>
      </w:r>
      <w:r>
        <w:br/>
        <w:t xml:space="preserve">---  </w:t>
      </w:r>
      <w:r>
        <w:br/>
        <w:t xml:space="preserve">20/12/25 09:00  </w:t>
      </w:r>
      <w:r>
        <w:br/>
        <w:t>Ruby: The HEPA desk purifier is out for delivery and should reach you today. Let me know how symptoms trend after a week of using it alongside the ventilation hacks.</w:t>
      </w:r>
      <w:r>
        <w:br/>
      </w:r>
      <w:r>
        <w:br/>
        <w:t xml:space="preserve">20/12/25 09:05  </w:t>
      </w:r>
      <w:r>
        <w:br/>
        <w:t xml:space="preserve">Rohan: Will do. If </w:t>
      </w:r>
      <w:proofErr w:type="gramStart"/>
      <w:r>
        <w:t>there’s</w:t>
      </w:r>
      <w:proofErr w:type="gramEnd"/>
      <w:r>
        <w:t xml:space="preserve"> any way to automate a weekly workspace air summary for my team, let me know—I think others are having similar issues.</w:t>
      </w:r>
      <w:r>
        <w:br/>
      </w:r>
      <w:r>
        <w:br/>
        <w:t xml:space="preserve">20/12/25 09:08  </w:t>
      </w:r>
      <w:r>
        <w:br/>
        <w:t xml:space="preserve">Ruby: </w:t>
      </w:r>
      <w:proofErr w:type="gramStart"/>
      <w:r>
        <w:t>That’s</w:t>
      </w:r>
      <w:proofErr w:type="gramEnd"/>
      <w:r>
        <w:t xml:space="preserve"> easily done. </w:t>
      </w:r>
      <w:proofErr w:type="gramStart"/>
      <w:r>
        <w:t>I’ll</w:t>
      </w:r>
      <w:proofErr w:type="gramEnd"/>
      <w:r>
        <w:t xml:space="preserve"> configure a summary report from your air monitor data, synced to your email every Friday, and include a “Tips for Healthy Office Air” one-pager for your colleagues.</w:t>
      </w:r>
      <w:r>
        <w:br/>
      </w:r>
      <w:r>
        <w:br/>
        <w:t xml:space="preserve">20/12/25 09:11  </w:t>
      </w:r>
      <w:r>
        <w:br/>
        <w:t>Warren: Good call, Rohan. Group awareness can drive facilities to act faster. Ruby, copy me on the weekly report so I can review broader trends and advise if wider testing is warranted.</w:t>
      </w:r>
      <w:r>
        <w:br/>
      </w:r>
      <w:r>
        <w:br/>
        <w:t xml:space="preserve">20/12/25 09:13  </w:t>
      </w:r>
      <w:r>
        <w:br/>
        <w:t>Ruby: Copying Warren on all reports. Rohan, let me know if you want additional metrics tracked, or if other team members wish to join the program.</w:t>
      </w:r>
      <w:r>
        <w:br/>
      </w:r>
      <w:r>
        <w:br/>
        <w:t xml:space="preserve">20/12/25 09:15  </w:t>
      </w:r>
      <w:r>
        <w:br/>
        <w:t>Rohan: That covers it for now. Thanks, both—</w:t>
      </w:r>
      <w:proofErr w:type="gramStart"/>
      <w:r>
        <w:t>here’s</w:t>
      </w:r>
      <w:proofErr w:type="gramEnd"/>
      <w:r>
        <w:t xml:space="preserve"> hoping for clearer afternoons ahead!</w:t>
      </w:r>
    </w:p>
    <w:p w14:paraId="1EFBC663" w14:textId="77777777" w:rsidR="0063013A" w:rsidRDefault="00000000">
      <w:r>
        <w:t xml:space="preserve">27/12/25 09:00  </w:t>
      </w:r>
      <w:r>
        <w:br/>
        <w:t xml:space="preserve">Rohan: Noticed increased episodes of lightheadedness and heart palpitations after adding a new memory-boosting supplement to my daily medication routine—could this be a drug interaction issue? </w:t>
      </w:r>
      <w:proofErr w:type="gramStart"/>
      <w:r>
        <w:t>It’s</w:t>
      </w:r>
      <w:proofErr w:type="gramEnd"/>
      <w:r>
        <w:t xml:space="preserve"> disrupting my afternoon focus.</w:t>
      </w:r>
      <w:r>
        <w:br/>
      </w:r>
      <w:r>
        <w:br/>
        <w:t xml:space="preserve">27/12/25 09:01  </w:t>
      </w:r>
      <w:r>
        <w:br/>
        <w:t xml:space="preserve">Ruby: Thanks for flagging this, Rohan. New supplements can interact with medications, </w:t>
      </w:r>
      <w:r>
        <w:lastRenderedPageBreak/>
        <w:t xml:space="preserve">sometimes leading to symptoms like </w:t>
      </w:r>
      <w:proofErr w:type="gramStart"/>
      <w:r>
        <w:t>you’re</w:t>
      </w:r>
      <w:proofErr w:type="gramEnd"/>
      <w:r>
        <w:t xml:space="preserve"> describing. Pinpointing the cause requires a detailed review of both your prescribed meds and the new supplement’s active ingredients. Would you like me to arrange a rapid pharmacology consult, or do you prefer a written interaction check first?</w:t>
      </w:r>
      <w:r>
        <w:br/>
      </w:r>
      <w:r>
        <w:br/>
        <w:t xml:space="preserve">27/12/25 09:03  </w:t>
      </w:r>
      <w:r>
        <w:br/>
        <w:t>Rohan: A consult would be best—preferably virtual so I can fit it between meetings. Please prep my med list and supplement details in advance.</w:t>
      </w:r>
      <w:r>
        <w:br/>
      </w:r>
      <w:r>
        <w:br/>
        <w:t xml:space="preserve">27/12/25 09:04  </w:t>
      </w:r>
      <w:r>
        <w:br/>
        <w:t xml:space="preserve">Ruby: </w:t>
      </w:r>
      <w:proofErr w:type="gramStart"/>
      <w:r>
        <w:t>I’ll</w:t>
      </w:r>
      <w:proofErr w:type="gramEnd"/>
      <w:r>
        <w:t xml:space="preserve"> book a virtual consult with Carla, our pharmacy expert, and forward your full medication and supplement profile to streamline the session. If she confirms a likely interaction, </w:t>
      </w:r>
      <w:proofErr w:type="gramStart"/>
      <w:r>
        <w:t>she’ll</w:t>
      </w:r>
      <w:proofErr w:type="gramEnd"/>
      <w:r>
        <w:t xml:space="preserve"> advise on either modifying your regimen or pursuing further tests.</w:t>
      </w:r>
      <w:r>
        <w:br/>
      </w:r>
      <w:r>
        <w:br/>
        <w:t xml:space="preserve">27/12/25 09:06  </w:t>
      </w:r>
      <w:r>
        <w:br/>
        <w:t xml:space="preserve">Ruby: </w:t>
      </w:r>
      <w:proofErr w:type="gramStart"/>
      <w:r>
        <w:t>I’ll</w:t>
      </w:r>
      <w:proofErr w:type="gramEnd"/>
      <w:r>
        <w:t xml:space="preserve"> confirm timing and send you a calendar invite and secure video link soon. If symptoms worsen before your consult, or if </w:t>
      </w:r>
      <w:proofErr w:type="gramStart"/>
      <w:r>
        <w:t>you’d</w:t>
      </w:r>
      <w:proofErr w:type="gramEnd"/>
      <w:r>
        <w:t xml:space="preserve"> like an environmental review for possible non-drug triggers, I can also connect you with Warren for an air quality assessment. Otherwise, </w:t>
      </w:r>
      <w:proofErr w:type="gramStart"/>
      <w:r>
        <w:t>I’ll</w:t>
      </w:r>
      <w:proofErr w:type="gramEnd"/>
      <w:r>
        <w:t xml:space="preserve"> follow up post-consult to ensure recommendations are implemented. Anything else you want proactively managed this week?</w:t>
      </w:r>
      <w:r>
        <w:br/>
      </w:r>
      <w:r>
        <w:br/>
        <w:t xml:space="preserve">27/12/25 11:15  </w:t>
      </w:r>
      <w:r>
        <w:br/>
        <w:t xml:space="preserve">Ruby: Appointment confirmed for today at 15:30. </w:t>
      </w:r>
      <w:proofErr w:type="gramStart"/>
      <w:r>
        <w:t>You’ll</w:t>
      </w:r>
      <w:proofErr w:type="gramEnd"/>
      <w:r>
        <w:t xml:space="preserve"> get a calendar alert and video link in 10 minutes. Let me know if you have trouble connecting, and </w:t>
      </w:r>
      <w:proofErr w:type="gramStart"/>
      <w:r>
        <w:t>I’ll</w:t>
      </w:r>
      <w:proofErr w:type="gramEnd"/>
      <w:r>
        <w:t xml:space="preserve"> troubleshoot or reschedule as needed.</w:t>
      </w:r>
      <w:r>
        <w:br/>
      </w:r>
      <w:r>
        <w:br/>
        <w:t xml:space="preserve">27/12/25 15:31  </w:t>
      </w:r>
      <w:r>
        <w:br/>
        <w:t>Carla: Hi Rohan, reviewing your med and supplement list now. Can you confirm the exact name and dosage of your new memory supplement, and when you started it?</w:t>
      </w:r>
      <w:r>
        <w:br/>
      </w:r>
      <w:r>
        <w:br/>
        <w:t xml:space="preserve">27/12/25 15:33  </w:t>
      </w:r>
      <w:r>
        <w:br/>
        <w:t xml:space="preserve">Rohan: </w:t>
      </w:r>
      <w:proofErr w:type="gramStart"/>
      <w:r>
        <w:t>It’s</w:t>
      </w:r>
      <w:proofErr w:type="gramEnd"/>
      <w:r>
        <w:t xml:space="preserve"> called “</w:t>
      </w:r>
      <w:proofErr w:type="spellStart"/>
      <w:r>
        <w:t>NeuroVantage</w:t>
      </w:r>
      <w:proofErr w:type="spellEnd"/>
      <w:r>
        <w:t>”—blend includes bacopa, ginkgo biloba, 50mg caffeine, and B vitamins; started a week ago, one capsule every morning.</w:t>
      </w:r>
      <w:r>
        <w:br/>
      </w:r>
      <w:r>
        <w:br/>
        <w:t xml:space="preserve">27/12/25 15:36  </w:t>
      </w:r>
      <w:r>
        <w:br/>
        <w:t xml:space="preserve">Carla: Thanks. Bacopa and ginkgo can both affect heart rhythm, particularly in combination with caffeine; this, alongside your statin and losartan, could </w:t>
      </w:r>
      <w:proofErr w:type="gramStart"/>
      <w:r>
        <w:t>definitely explain</w:t>
      </w:r>
      <w:proofErr w:type="gramEnd"/>
      <w:r>
        <w:t xml:space="preserve"> your symptoms. For now, pause the supplement until we rule out a true interaction. How soon after taking it do the symptoms start, and do they persist all day?</w:t>
      </w:r>
      <w:r>
        <w:br/>
      </w:r>
      <w:r>
        <w:br/>
        <w:t xml:space="preserve">27/12/25 15:38  </w:t>
      </w:r>
      <w:r>
        <w:br/>
        <w:t>Rohan: Symptoms start about 2-3 hours after my morning dose, usually worst mid-afternoon, then subside by evening. No issues on days I forget to take it.</w:t>
      </w:r>
      <w:r>
        <w:br/>
      </w:r>
      <w:r>
        <w:lastRenderedPageBreak/>
        <w:br/>
        <w:t xml:space="preserve">27/12/25 15:40  </w:t>
      </w:r>
      <w:r>
        <w:br/>
        <w:t xml:space="preserve">Carla: That pattern supports a likely supplement-medication interaction. I recommend stopping </w:t>
      </w:r>
      <w:proofErr w:type="spellStart"/>
      <w:r>
        <w:t>NeuroVantage</w:t>
      </w:r>
      <w:proofErr w:type="spellEnd"/>
      <w:r>
        <w:t xml:space="preserve"> for a week—track symptoms, and </w:t>
      </w:r>
      <w:proofErr w:type="gramStart"/>
      <w:r>
        <w:t>we’ll</w:t>
      </w:r>
      <w:proofErr w:type="gramEnd"/>
      <w:r>
        <w:t xml:space="preserve"> reassess. If you feel faint or if palpitations worsen, seek care immediately. </w:t>
      </w:r>
      <w:proofErr w:type="gramStart"/>
      <w:r>
        <w:t>I’ll</w:t>
      </w:r>
      <w:proofErr w:type="gramEnd"/>
      <w:r>
        <w:t xml:space="preserve"> also order an ECG and basic labs to rule out any underlying arrhythmia.</w:t>
      </w:r>
      <w:r>
        <w:br/>
      </w:r>
      <w:r>
        <w:br/>
        <w:t xml:space="preserve">27/12/25 15:42  </w:t>
      </w:r>
      <w:r>
        <w:br/>
        <w:t xml:space="preserve">Ruby: </w:t>
      </w:r>
      <w:proofErr w:type="gramStart"/>
      <w:r>
        <w:t>I’ll</w:t>
      </w:r>
      <w:proofErr w:type="gramEnd"/>
      <w:r>
        <w:t xml:space="preserve"> coordinate the ECG and lab appointment at your preferred clinic and send all confirmations to your app and email. Would you like me to prep a summary report for your cardiologist as well?</w:t>
      </w:r>
      <w:r>
        <w:br/>
      </w:r>
      <w:r>
        <w:br/>
        <w:t xml:space="preserve">27/12/25 15:44  </w:t>
      </w:r>
      <w:r>
        <w:br/>
        <w:t>Rohan: Yes, please send a summary to Dr. Menon, and copy me in. Also, can you set a reminder to check in on symptoms at the end of the week?</w:t>
      </w:r>
      <w:r>
        <w:br/>
      </w:r>
      <w:r>
        <w:br/>
        <w:t xml:space="preserve">27/12/25 15:46  </w:t>
      </w:r>
      <w:r>
        <w:br/>
        <w:t xml:space="preserve">Ruby: Reminder scheduled, and summary template prepped for Dr. Menon. </w:t>
      </w:r>
      <w:proofErr w:type="gramStart"/>
      <w:r>
        <w:t>I’ll</w:t>
      </w:r>
      <w:proofErr w:type="gramEnd"/>
      <w:r>
        <w:t xml:space="preserve"> update you and your provider as soon as results are available and check in next Friday, unless you report new symptoms sooner.</w:t>
      </w:r>
      <w:r>
        <w:br/>
      </w:r>
      <w:r>
        <w:br/>
        <w:t xml:space="preserve">27/12/25 15:49  </w:t>
      </w:r>
      <w:r>
        <w:br/>
        <w:t xml:space="preserve">Carla: For future supplements, always check with your care team before starting, especially with cognitive boosters. </w:t>
      </w:r>
      <w:proofErr w:type="gramStart"/>
      <w:r>
        <w:t>I’ll</w:t>
      </w:r>
      <w:proofErr w:type="gramEnd"/>
      <w:r>
        <w:t xml:space="preserve"> follow up once your ECG and labs are back. In the meantime, stay well hydrated and keep a log of any recurrent palpitations or dizziness.</w:t>
      </w:r>
      <w:r>
        <w:br/>
      </w:r>
      <w:r>
        <w:br/>
        <w:t xml:space="preserve">27/12/25 15:52  </w:t>
      </w:r>
      <w:r>
        <w:br/>
        <w:t>Rohan: Will do. Appreciate the quick turnaround and clear next steps from both of you.</w:t>
      </w:r>
      <w:r>
        <w:br/>
      </w:r>
      <w:r>
        <w:br/>
        <w:t xml:space="preserve">—  </w:t>
      </w:r>
      <w:r>
        <w:br/>
        <w:t xml:space="preserve">31/12/25 10:00  </w:t>
      </w:r>
      <w:r>
        <w:br/>
        <w:t>Ruby: Checking in, Rohan. How have symptoms been since pausing the supplement? ECG and lab results are in—would you like to review them now, or later with Carla?</w:t>
      </w:r>
      <w:r>
        <w:br/>
      </w:r>
      <w:r>
        <w:br/>
        <w:t xml:space="preserve">31/12/25 10:03  </w:t>
      </w:r>
      <w:r>
        <w:br/>
        <w:t xml:space="preserve">Rohan: Much better—no dizziness or palpitations since I stopped </w:t>
      </w:r>
      <w:proofErr w:type="spellStart"/>
      <w:r>
        <w:t>NeuroVantage</w:t>
      </w:r>
      <w:proofErr w:type="spellEnd"/>
      <w:r>
        <w:t xml:space="preserve">. </w:t>
      </w:r>
      <w:proofErr w:type="gramStart"/>
      <w:r>
        <w:t>Let’s</w:t>
      </w:r>
      <w:proofErr w:type="gramEnd"/>
      <w:r>
        <w:t xml:space="preserve"> review results now if possible.</w:t>
      </w:r>
      <w:r>
        <w:br/>
      </w:r>
      <w:r>
        <w:br/>
        <w:t xml:space="preserve">31/12/25 10:06  </w:t>
      </w:r>
      <w:r>
        <w:br/>
        <w:t xml:space="preserve">Ruby: ECG and basic labs are normal—no arrhythmia or electrolyte issues detected. </w:t>
      </w:r>
      <w:proofErr w:type="gramStart"/>
      <w:r>
        <w:t>I’ve</w:t>
      </w:r>
      <w:proofErr w:type="gramEnd"/>
      <w:r>
        <w:t xml:space="preserve"> uploaded the results and flagged them for Carla’s review. Unless new symptoms emerge, </w:t>
      </w:r>
      <w:proofErr w:type="gramStart"/>
      <w:r>
        <w:t>you’re</w:t>
      </w:r>
      <w:proofErr w:type="gramEnd"/>
      <w:r>
        <w:t xml:space="preserve"> cleared to resume your usual routine (minus the supplement).</w:t>
      </w:r>
      <w:r>
        <w:br/>
      </w:r>
      <w:r>
        <w:br/>
      </w:r>
      <w:r>
        <w:lastRenderedPageBreak/>
        <w:t xml:space="preserve">31/12/25 10:09  </w:t>
      </w:r>
      <w:r>
        <w:br/>
        <w:t xml:space="preserve">Carla: Confirming Ruby’s update—all findings normal, so the supplement was almost certainly the culprit. If </w:t>
      </w:r>
      <w:proofErr w:type="gramStart"/>
      <w:r>
        <w:t>you’re</w:t>
      </w:r>
      <w:proofErr w:type="gramEnd"/>
      <w:r>
        <w:t xml:space="preserve"> still interested in cognitive support, </w:t>
      </w:r>
      <w:proofErr w:type="gramStart"/>
      <w:r>
        <w:t>let’s</w:t>
      </w:r>
      <w:proofErr w:type="gramEnd"/>
      <w:r>
        <w:t xml:space="preserve"> discuss safer alternatives tailored to your current meds at your next routine check.</w:t>
      </w:r>
      <w:r>
        <w:br/>
      </w:r>
      <w:r>
        <w:br/>
        <w:t xml:space="preserve">31/12/25 10:11  </w:t>
      </w:r>
      <w:r>
        <w:br/>
        <w:t xml:space="preserve">Rohan: Glad </w:t>
      </w:r>
      <w:proofErr w:type="gramStart"/>
      <w:r>
        <w:t>it’s</w:t>
      </w:r>
      <w:proofErr w:type="gramEnd"/>
      <w:r>
        <w:t xml:space="preserve"> resolved. Ruby, could you add a supplement interaction check step to my med review workflow moving forward?</w:t>
      </w:r>
      <w:r>
        <w:br/>
      </w:r>
      <w:r>
        <w:br/>
        <w:t xml:space="preserve">31/12/25 10:13  </w:t>
      </w:r>
      <w:r>
        <w:br/>
        <w:t xml:space="preserve">Ruby: Absolutely. </w:t>
      </w:r>
      <w:proofErr w:type="gramStart"/>
      <w:r>
        <w:t>I’ll</w:t>
      </w:r>
      <w:proofErr w:type="gramEnd"/>
      <w:r>
        <w:t xml:space="preserve"> embed supplement interaction alerts in your med review protocol and flag any new additions for pharmacist review. Let me know if you start anything new, and </w:t>
      </w:r>
      <w:proofErr w:type="gramStart"/>
      <w:r>
        <w:t>I’ll</w:t>
      </w:r>
      <w:proofErr w:type="gramEnd"/>
      <w:r>
        <w:t xml:space="preserve"> handle the coordination.</w:t>
      </w:r>
      <w:r>
        <w:br/>
      </w:r>
      <w:r>
        <w:br/>
        <w:t xml:space="preserve">31/12/25 10:15  </w:t>
      </w:r>
      <w:r>
        <w:br/>
        <w:t>Rohan: Thanks to both of you for being thorough and responsive. This workflow really reduces the stress of trying new options.</w:t>
      </w:r>
      <w:r>
        <w:br/>
      </w:r>
      <w:r>
        <w:br/>
        <w:t xml:space="preserve">31/12/25 10:17  </w:t>
      </w:r>
      <w:r>
        <w:br/>
        <w:t xml:space="preserve">Carla: Happy to help, Rohan. Reach out anytime, and </w:t>
      </w:r>
      <w:proofErr w:type="gramStart"/>
      <w:r>
        <w:t>we’ll</w:t>
      </w:r>
      <w:proofErr w:type="gramEnd"/>
      <w:r>
        <w:t xml:space="preserve"> keep your regimen both safe and effective as goals evolve.</w:t>
      </w:r>
      <w:r>
        <w:br/>
      </w:r>
      <w:r>
        <w:br/>
        <w:t xml:space="preserve">31/12/25 10:19  </w:t>
      </w:r>
      <w:r>
        <w:br/>
        <w:t>Ruby: Ongoing monitoring and alerts are active. Wishing you a healthy, clear-headed start to the new year!</w:t>
      </w:r>
    </w:p>
    <w:p w14:paraId="3BF6774B" w14:textId="77777777" w:rsidR="0063013A" w:rsidRDefault="00000000">
      <w:r>
        <w:t xml:space="preserve">[10/01/26 08:30] warren: Good morning, Rohan. </w:t>
      </w:r>
      <w:proofErr w:type="gramStart"/>
      <w:r>
        <w:t>I’ve</w:t>
      </w:r>
      <w:proofErr w:type="gramEnd"/>
      <w:r>
        <w:t xml:space="preserve"> reviewed your latest health dashboard and lab results following your last travel period. </w:t>
      </w:r>
      <w:proofErr w:type="gramStart"/>
      <w:r>
        <w:t>I’m</w:t>
      </w:r>
      <w:proofErr w:type="gramEnd"/>
      <w:r>
        <w:t xml:space="preserve"> pleased to see continued downward trends in LDL cholesterol and ApoB, reflecting solid adherence to both your statin and recently added ezetimibe. However, I do notice that your CRP and ESR, while stable, remain modestly above ideal. How have you been feeling—any new symptoms, or changes in your routine?</w:t>
      </w:r>
      <w:r>
        <w:br/>
      </w:r>
      <w:r>
        <w:br/>
        <w:t xml:space="preserve">[10/01/26 08:33] </w:t>
      </w:r>
      <w:proofErr w:type="spellStart"/>
      <w:r>
        <w:t>rohan</w:t>
      </w:r>
      <w:proofErr w:type="spellEnd"/>
      <w:r>
        <w:t xml:space="preserve">: Morning, Dr. Warren. Overall, </w:t>
      </w:r>
      <w:proofErr w:type="gramStart"/>
      <w:r>
        <w:t>I’m</w:t>
      </w:r>
      <w:proofErr w:type="gramEnd"/>
      <w:r>
        <w:t xml:space="preserve"> feeling well—no chest pain, fatigue, or palpitations. </w:t>
      </w:r>
      <w:proofErr w:type="gramStart"/>
      <w:r>
        <w:t>I’ve</w:t>
      </w:r>
      <w:proofErr w:type="gramEnd"/>
      <w:r>
        <w:t xml:space="preserve"> been keeping up with exercise and nutrition, especially during travel. I did notice more disrupted sleep last week due to time zone changes, but nothing dramatic. Should I be worried about the persistent CRP/ESR elevation? Does it mean the medication </w:t>
      </w:r>
      <w:proofErr w:type="gramStart"/>
      <w:r>
        <w:t>isn’t</w:t>
      </w:r>
      <w:proofErr w:type="gramEnd"/>
      <w:r>
        <w:t xml:space="preserve"> enough?</w:t>
      </w:r>
      <w:r>
        <w:br/>
      </w:r>
      <w:r>
        <w:br/>
        <w:t xml:space="preserve">[10/01/26 08:36] warren: </w:t>
      </w:r>
      <w:proofErr w:type="gramStart"/>
      <w:r>
        <w:t>That’s</w:t>
      </w:r>
      <w:proofErr w:type="gramEnd"/>
      <w:r>
        <w:t xml:space="preserve"> a great question. Your medication is doing its job for cholesterol—your lipid improvements confirm it. Persistent mild elevation in CRP/ESR is less about medication efficacy and more likely linked to ongoing lifestyle factors (stress, sleep disruption, travel-induced inflammation). At this point, no medication change is needed. I do want to double down on anti-inflammatory lifestyle measures: prioritizing </w:t>
      </w:r>
      <w:r>
        <w:lastRenderedPageBreak/>
        <w:t xml:space="preserve">consistent sleep, stress reduction, and Mediterranean-style nutrition. If these markers rise further or new symptoms develop, </w:t>
      </w:r>
      <w:proofErr w:type="gramStart"/>
      <w:r>
        <w:t>we’d</w:t>
      </w:r>
      <w:proofErr w:type="gramEnd"/>
      <w:r>
        <w:t xml:space="preserve"> consider advanced workup or possibly anti-inflammatory medication.</w:t>
      </w:r>
      <w:r>
        <w:br/>
      </w:r>
      <w:r>
        <w:br/>
        <w:t xml:space="preserve">[10/01/26 08:39] </w:t>
      </w:r>
      <w:proofErr w:type="spellStart"/>
      <w:r>
        <w:t>rohan</w:t>
      </w:r>
      <w:proofErr w:type="spellEnd"/>
      <w:r>
        <w:t xml:space="preserve">: Understood. Regarding ezetimibe—since </w:t>
      </w:r>
      <w:proofErr w:type="gramStart"/>
      <w:r>
        <w:t>I’ve</w:t>
      </w:r>
      <w:proofErr w:type="gramEnd"/>
      <w:r>
        <w:t xml:space="preserve"> been on it for about eight weeks now, I </w:t>
      </w:r>
      <w:proofErr w:type="gramStart"/>
      <w:r>
        <w:t>haven’t</w:t>
      </w:r>
      <w:proofErr w:type="gramEnd"/>
      <w:r>
        <w:t xml:space="preserve"> noticed any side effects, but is there a risk of long-term issues with liver or muscle? Also, is it still fine to continue Omega-3 and vitamin D?</w:t>
      </w:r>
      <w:r>
        <w:br/>
      </w:r>
      <w:r>
        <w:br/>
        <w:t xml:space="preserve">[10/01/26 08:42] warren: Excellent to hear </w:t>
      </w:r>
      <w:proofErr w:type="gramStart"/>
      <w:r>
        <w:t>you’re</w:t>
      </w:r>
      <w:proofErr w:type="gramEnd"/>
      <w:r>
        <w:t xml:space="preserve"> tolerating ezetimibe well. Long-term, </w:t>
      </w:r>
      <w:proofErr w:type="gramStart"/>
      <w:r>
        <w:t>it’s</w:t>
      </w:r>
      <w:proofErr w:type="gramEnd"/>
      <w:r>
        <w:t xml:space="preserve"> very safe when monitored—meaning periodic liver function checks (as we’ve done), and alertness for rare muscle issues (which are uncommon with ezetimibe, more typical with statins). Your current labs show no concerning trends. Omega-3 and vitamin D remain appropriate and safe; they can support anti-inflammatory effects and cardiovascular risk reduction. Continue to avoid turmeric supplements, as previously discussed, and check in if you consider any new over-the-counter products.</w:t>
      </w:r>
      <w:r>
        <w:br/>
      </w:r>
      <w:r>
        <w:br/>
        <w:t xml:space="preserve">[10/01/26 08:46] </w:t>
      </w:r>
      <w:proofErr w:type="spellStart"/>
      <w:r>
        <w:t>rohan</w:t>
      </w:r>
      <w:proofErr w:type="spellEnd"/>
      <w:r>
        <w:t>: That makes sense. With the stable but mildly raised inflammation markers, would you ever recommend something like colchicine or another anti-inflammatory med as a preventive step, or is that only for higher-risk situations?</w:t>
      </w:r>
      <w:r>
        <w:br/>
      </w:r>
      <w:r>
        <w:br/>
        <w:t>[10/01/26 08:49] warren: Colchicine is sometimes used for persistent cardiovascular inflammation only in select high-risk cases or if inflammation is clearly contributing to disease progression despite optimal lifestyle and statin-based therapy. Given your stable cardiovascular status, lack of symptoms, and improving cholesterol, I would reserve additional meds for if we see a significant spike in markers or evidence of plaque progression on imaging. For now, maximizing sleep hygiene, exercise, and nutrition is our top strategy. If you wish, I can send a personalized anti-inflammatory lifestyle checklist.</w:t>
      </w:r>
      <w:r>
        <w:br/>
      </w:r>
      <w:r>
        <w:br/>
        <w:t>[Attachment: Anti-Inflammatory_Lifestyle_Guide_Jan2026.pdf]</w:t>
      </w:r>
      <w:r>
        <w:br/>
      </w:r>
      <w:r>
        <w:br/>
        <w:t xml:space="preserve">[10/01/26 08:53] </w:t>
      </w:r>
      <w:proofErr w:type="spellStart"/>
      <w:r>
        <w:t>rohan</w:t>
      </w:r>
      <w:proofErr w:type="spellEnd"/>
      <w:r>
        <w:t xml:space="preserve">: </w:t>
      </w:r>
      <w:proofErr w:type="gramStart"/>
      <w:r>
        <w:t>I’d</w:t>
      </w:r>
      <w:proofErr w:type="gramEnd"/>
      <w:r>
        <w:t xml:space="preserve"> appreciate the checklist, thanks. One more question—do you recommend routine checks of anything like </w:t>
      </w:r>
      <w:proofErr w:type="spellStart"/>
      <w:r>
        <w:t>Lp</w:t>
      </w:r>
      <w:proofErr w:type="spellEnd"/>
      <w:r>
        <w:t>(a) or PLAC test, or just stick with the cholesterol and inflammation markers? And for my supplements, if my vitamin D turns out low, is there a risk of interactions with my current regimen?</w:t>
      </w:r>
      <w:r>
        <w:br/>
      </w:r>
      <w:r>
        <w:br/>
        <w:t xml:space="preserve">[10/01/26 08:56] warren: For you, annual </w:t>
      </w:r>
      <w:proofErr w:type="spellStart"/>
      <w:r>
        <w:t>Lp</w:t>
      </w:r>
      <w:proofErr w:type="spellEnd"/>
      <w:r>
        <w:t xml:space="preserve">(a) and PLAC test are reasonable given family history, but no need for repeat testing unless values were previously abnormal or if cardiovascular risk profile changes. If vitamin D is low, supplementing is safe alongside your statin and ezetimibe; there are no known interactions. </w:t>
      </w:r>
      <w:proofErr w:type="gramStart"/>
      <w:r>
        <w:t>I’ll</w:t>
      </w:r>
      <w:proofErr w:type="gramEnd"/>
      <w:r>
        <w:t xml:space="preserve"> add these points to your personalized report.</w:t>
      </w:r>
      <w:r>
        <w:br/>
      </w:r>
      <w:r>
        <w:br/>
        <w:t>[Attachment: Cardiometabolic_Monitoring_Overview_Jan2026.pdf]</w:t>
      </w:r>
      <w:r>
        <w:br/>
      </w:r>
      <w:r>
        <w:br/>
      </w:r>
      <w:r>
        <w:lastRenderedPageBreak/>
        <w:t xml:space="preserve">[10/01/26 08:59] </w:t>
      </w:r>
      <w:proofErr w:type="spellStart"/>
      <w:r>
        <w:t>rohan</w:t>
      </w:r>
      <w:proofErr w:type="spellEnd"/>
      <w:r>
        <w:t xml:space="preserve">: Thanks, Dr. Warren. The targeted approach makes sense, and I appreciate the clear breakdown. </w:t>
      </w:r>
      <w:proofErr w:type="gramStart"/>
      <w:r>
        <w:t>I’ll</w:t>
      </w:r>
      <w:proofErr w:type="gramEnd"/>
      <w:r>
        <w:t xml:space="preserve"> stay on track with sleep, travel nutrition, and will reach out if I notice any changes or want to add new supplements.</w:t>
      </w:r>
      <w:r>
        <w:br/>
      </w:r>
      <w:r>
        <w:br/>
        <w:t xml:space="preserve">[10/01/26 09:02] warren: Perfect, Rohan. </w:t>
      </w:r>
      <w:proofErr w:type="gramStart"/>
      <w:r>
        <w:t>I’ll</w:t>
      </w:r>
      <w:proofErr w:type="gramEnd"/>
      <w:r>
        <w:t xml:space="preserve"> update your dashboard to reflect these plans and check in after your next set of labs. Keep logging your data and let me know if you have concerns in between visits—your proactive engagement is really making a difference.</w:t>
      </w:r>
      <w:r>
        <w:br/>
      </w:r>
      <w:r>
        <w:br/>
        <w:t>[Attachment: Updated_Health_Dashboard_Jan2026.pdf]</w:t>
      </w:r>
      <w:r>
        <w:br/>
      </w:r>
      <w:r>
        <w:br/>
      </w:r>
    </w:p>
    <w:p w14:paraId="794B3BFA" w14:textId="77777777" w:rsidR="0063013A" w:rsidRDefault="00000000">
      <w:r>
        <w:t xml:space="preserve">12/02/26 16:00  </w:t>
      </w:r>
      <w:r>
        <w:br/>
        <w:t xml:space="preserve">Rohan: Noticing frequent afternoon brain fog and trouble concentrating during key meetings, despite regular exercise and balanced meals. Is there a way to get to the bottom of this? </w:t>
      </w:r>
      <w:proofErr w:type="gramStart"/>
      <w:r>
        <w:t>It’s</w:t>
      </w:r>
      <w:proofErr w:type="gramEnd"/>
      <w:r>
        <w:t xml:space="preserve"> getting in the way of performance.</w:t>
      </w:r>
      <w:r>
        <w:br/>
      </w:r>
      <w:r>
        <w:br/>
        <w:t xml:space="preserve">12/02/26 16:01  </w:t>
      </w:r>
      <w:r>
        <w:br/>
        <w:t xml:space="preserve">Ruby: That’s frustrating, Rohan. Since </w:t>
      </w:r>
      <w:proofErr w:type="gramStart"/>
      <w:r>
        <w:t>you’re</w:t>
      </w:r>
      <w:proofErr w:type="gramEnd"/>
      <w:r>
        <w:t xml:space="preserve"> already covering exercise and nutrition, </w:t>
      </w:r>
      <w:proofErr w:type="gramStart"/>
      <w:r>
        <w:t>let’s</w:t>
      </w:r>
      <w:proofErr w:type="gramEnd"/>
      <w:r>
        <w:t xml:space="preserve"> consider data-driven factors like sleep quality, hydration, stress, and even digital device fatigue. I can analyze your recent health metrics and meeting schedules—would you like a summary report to identify any clear patterns or triggers?</w:t>
      </w:r>
      <w:r>
        <w:br/>
      </w:r>
      <w:r>
        <w:br/>
        <w:t xml:space="preserve">12/02/26 16:03  </w:t>
      </w:r>
      <w:r>
        <w:br/>
        <w:t xml:space="preserve">Rohan: A summary report would be great. If the data’s inconclusive, </w:t>
      </w:r>
      <w:proofErr w:type="gramStart"/>
      <w:r>
        <w:t>what’s</w:t>
      </w:r>
      <w:proofErr w:type="gramEnd"/>
      <w:r>
        <w:t xml:space="preserve"> the next step? Could my wearable provide more detailed cognitive or focus insights?</w:t>
      </w:r>
      <w:r>
        <w:br/>
      </w:r>
      <w:r>
        <w:br/>
        <w:t xml:space="preserve">12/02/26 16:05  </w:t>
      </w:r>
      <w:r>
        <w:br/>
        <w:t>Ruby: Absolutely—many current wearables can track subtle variables like micro-movements, HRV, and even screen time to flag digital overload or fatigue. If your device supports these features, I can sync and audit your data for concentration dips and environmental cues. If deeper analysis is needed, would you like a referral to Advik, our wearables data specialist?</w:t>
      </w:r>
      <w:r>
        <w:br/>
      </w:r>
      <w:r>
        <w:br/>
        <w:t xml:space="preserve">12/02/26 16:07  </w:t>
      </w:r>
      <w:r>
        <w:br/>
        <w:t xml:space="preserve">Rohan: </w:t>
      </w:r>
      <w:proofErr w:type="gramStart"/>
      <w:r>
        <w:t>Let’s</w:t>
      </w:r>
      <w:proofErr w:type="gramEnd"/>
      <w:r>
        <w:t xml:space="preserve"> start with the data sync and see if any easy patterns emerge. If </w:t>
      </w:r>
      <w:proofErr w:type="gramStart"/>
      <w:r>
        <w:t>it’s</w:t>
      </w:r>
      <w:proofErr w:type="gramEnd"/>
      <w:r>
        <w:t xml:space="preserve"> still unclear, </w:t>
      </w:r>
      <w:proofErr w:type="gramStart"/>
      <w:r>
        <w:t>I’ll</w:t>
      </w:r>
      <w:proofErr w:type="gramEnd"/>
      <w:r>
        <w:t xml:space="preserve"> take the referral. Please send the report to my app and email.</w:t>
      </w:r>
      <w:r>
        <w:br/>
      </w:r>
      <w:r>
        <w:br/>
        <w:t xml:space="preserve">12/02/26 16:08  </w:t>
      </w:r>
      <w:r>
        <w:br/>
        <w:t>Ruby: Understood—</w:t>
      </w:r>
      <w:proofErr w:type="gramStart"/>
      <w:r>
        <w:t>I’ll</w:t>
      </w:r>
      <w:proofErr w:type="gramEnd"/>
      <w:r>
        <w:t xml:space="preserve"> pull your most recent metrics, compile a preliminary analysis, and confirm once </w:t>
      </w:r>
      <w:proofErr w:type="gramStart"/>
      <w:r>
        <w:t>it’s</w:t>
      </w:r>
      <w:proofErr w:type="gramEnd"/>
      <w:r>
        <w:t xml:space="preserve"> sent. If ongoing fog persists or new symptoms develop, just ping me and </w:t>
      </w:r>
      <w:proofErr w:type="gramStart"/>
      <w:r>
        <w:t>I’ll</w:t>
      </w:r>
      <w:proofErr w:type="gramEnd"/>
      <w:r>
        <w:t xml:space="preserve"> escalate to Advik for a more advanced review. Anything else </w:t>
      </w:r>
      <w:proofErr w:type="gramStart"/>
      <w:r>
        <w:t>you’d</w:t>
      </w:r>
      <w:proofErr w:type="gramEnd"/>
      <w:r>
        <w:t xml:space="preserve"> like proactively managed this week?</w:t>
      </w:r>
      <w:r>
        <w:br/>
      </w:r>
      <w:r>
        <w:br/>
      </w:r>
      <w:r>
        <w:lastRenderedPageBreak/>
        <w:t xml:space="preserve">12/02/26 18:45  </w:t>
      </w:r>
      <w:r>
        <w:br/>
        <w:t xml:space="preserve">Ruby: (attachment: Focus_Fatigue_Report_2026-02-12.pdf)  </w:t>
      </w:r>
      <w:r>
        <w:br/>
        <w:t>Rohan, your summary report is ready—patterns suggest dips in alertness between 2–4pm, correlating with prolonged screen time and minimal movement. Would you like to try a timed light exposure or movement break protocol for a few days?</w:t>
      </w:r>
      <w:r>
        <w:br/>
      </w:r>
      <w:r>
        <w:br/>
        <w:t xml:space="preserve">12/02/26 18:47  </w:t>
      </w:r>
      <w:r>
        <w:br/>
        <w:t xml:space="preserve">Rohan: Yes, </w:t>
      </w:r>
      <w:proofErr w:type="gramStart"/>
      <w:r>
        <w:t>let’s</w:t>
      </w:r>
      <w:proofErr w:type="gramEnd"/>
      <w:r>
        <w:t xml:space="preserve"> try that. Can you schedule reminders for a 10-minute break at 2:30pm daily, and track if my focus improves?</w:t>
      </w:r>
      <w:r>
        <w:br/>
      </w:r>
      <w:r>
        <w:br/>
        <w:t xml:space="preserve">12/02/26 18:50  </w:t>
      </w:r>
      <w:r>
        <w:br/>
        <w:t xml:space="preserve">Ruby: Reminders set for daily 2:30pm movement/light breaks. </w:t>
      </w:r>
      <w:proofErr w:type="gramStart"/>
      <w:r>
        <w:t>I’ll</w:t>
      </w:r>
      <w:proofErr w:type="gramEnd"/>
      <w:r>
        <w:t xml:space="preserve"> monitor any wearable and subjective focus trends this week. Want a quick rating prompt after each break to log perceived alertness?</w:t>
      </w:r>
      <w:r>
        <w:br/>
      </w:r>
      <w:r>
        <w:br/>
        <w:t xml:space="preserve">12/02/26 18:52  </w:t>
      </w:r>
      <w:r>
        <w:br/>
        <w:t>Rohan: Yes, a prompt after each break would help. Do you need me to log anything else manually?</w:t>
      </w:r>
      <w:r>
        <w:br/>
      </w:r>
      <w:r>
        <w:br/>
        <w:t xml:space="preserve">12/02/26 18:55  </w:t>
      </w:r>
      <w:r>
        <w:br/>
        <w:t xml:space="preserve">Ruby: Just a 1–10 focus score post-break is enough. If you notice specific triggers (like long calls or certain rooms), note those too. Once we have five days of data, </w:t>
      </w:r>
      <w:proofErr w:type="gramStart"/>
      <w:r>
        <w:t>I’ll</w:t>
      </w:r>
      <w:proofErr w:type="gramEnd"/>
      <w:r>
        <w:t xml:space="preserve"> compile and flag any improvements or persistent dips.</w:t>
      </w:r>
      <w:r>
        <w:br/>
      </w:r>
      <w:r>
        <w:br/>
        <w:t xml:space="preserve">—  </w:t>
      </w:r>
      <w:r>
        <w:br/>
        <w:t xml:space="preserve">15/02/26 09:00  </w:t>
      </w:r>
      <w:r>
        <w:br/>
        <w:t>Ruby: Quick check-in: how are the afternoon breaks working? Has the brain fog or trouble concentrating improved at all?</w:t>
      </w:r>
      <w:r>
        <w:br/>
      </w:r>
      <w:r>
        <w:br/>
        <w:t xml:space="preserve">15/02/26 09:02  </w:t>
      </w:r>
      <w:r>
        <w:br/>
        <w:t>Rohan: Some improvement on days I take the break, but still foggy after especially long back-to-back meetings. Should I try a different break time or structure, or escalate?</w:t>
      </w:r>
      <w:r>
        <w:br/>
      </w:r>
      <w:r>
        <w:br/>
        <w:t xml:space="preserve">15/02/26 09:05  </w:t>
      </w:r>
      <w:r>
        <w:br/>
        <w:t>Ruby: Noted. We could experiment with two shorter breaks (e.g., 2:00pm and 3:30pm), or try adding a breathwork prompt after long meetings. Would you like to test that for the next week, or shall I escalate to Advik for a more advanced wearable review?</w:t>
      </w:r>
      <w:r>
        <w:br/>
      </w:r>
      <w:r>
        <w:br/>
        <w:t xml:space="preserve">15/02/26 09:07  </w:t>
      </w:r>
      <w:r>
        <w:br/>
        <w:t xml:space="preserve">Rohan: </w:t>
      </w:r>
      <w:proofErr w:type="gramStart"/>
      <w:r>
        <w:t>Let’s</w:t>
      </w:r>
      <w:proofErr w:type="gramEnd"/>
      <w:r>
        <w:t xml:space="preserve"> try the extra break and breathwork prompt this week. If </w:t>
      </w:r>
      <w:proofErr w:type="gramStart"/>
      <w:r>
        <w:t>it’s</w:t>
      </w:r>
      <w:proofErr w:type="gramEnd"/>
      <w:r>
        <w:t xml:space="preserve"> still a problem, </w:t>
      </w:r>
      <w:proofErr w:type="gramStart"/>
      <w:r>
        <w:t>we’ll</w:t>
      </w:r>
      <w:proofErr w:type="gramEnd"/>
      <w:r>
        <w:t xml:space="preserve"> escalate.</w:t>
      </w:r>
      <w:r>
        <w:br/>
      </w:r>
      <w:r>
        <w:br/>
        <w:t xml:space="preserve">15/02/26 09:09  </w:t>
      </w:r>
      <w:r>
        <w:br/>
      </w:r>
      <w:r>
        <w:lastRenderedPageBreak/>
        <w:t xml:space="preserve">Ruby: Adding a second break and breathwork reminder to your calendar. </w:t>
      </w:r>
      <w:proofErr w:type="gramStart"/>
      <w:r>
        <w:t>I’ll</w:t>
      </w:r>
      <w:proofErr w:type="gramEnd"/>
      <w:r>
        <w:t xml:space="preserve"> adjust the focus prompt accordingly and keep monitoring the data.</w:t>
      </w:r>
      <w:r>
        <w:br/>
      </w:r>
      <w:r>
        <w:br/>
        <w:t xml:space="preserve">—  </w:t>
      </w:r>
      <w:r>
        <w:br/>
        <w:t xml:space="preserve">19/02/26 16:00  </w:t>
      </w:r>
      <w:r>
        <w:br/>
        <w:t>Ruby: After a week of double breaks and breathwork, your focus scores have trended up by 20% in the 3–5pm slot. There are still occasional dips post-long meetings. Want to proceed to an in-depth wearable analysis with Advik, or are these changes sufficient for now?</w:t>
      </w:r>
      <w:r>
        <w:br/>
      </w:r>
      <w:r>
        <w:br/>
        <w:t xml:space="preserve">19/02/26 16:02  </w:t>
      </w:r>
      <w:r>
        <w:br/>
        <w:t xml:space="preserve">Rohan: </w:t>
      </w:r>
      <w:proofErr w:type="gramStart"/>
      <w:r>
        <w:t>Let’s</w:t>
      </w:r>
      <w:proofErr w:type="gramEnd"/>
      <w:r>
        <w:t xml:space="preserve"> hold on the escalation—this is manageable unless symptoms return. One last thing: if I start traveling again, can you adapt the protocol for remote or hotel environments?</w:t>
      </w:r>
      <w:r>
        <w:br/>
      </w:r>
      <w:r>
        <w:br/>
        <w:t xml:space="preserve">19/02/26 16:04  </w:t>
      </w:r>
      <w:r>
        <w:br/>
        <w:t xml:space="preserve">Ruby: Absolutely. </w:t>
      </w:r>
      <w:proofErr w:type="gramStart"/>
      <w:r>
        <w:t>I’ll</w:t>
      </w:r>
      <w:proofErr w:type="gramEnd"/>
      <w:r>
        <w:t xml:space="preserve"> prep a portable version of the protocol and update reminders to adjust for time zone and travel days. Just let me know your next destination and </w:t>
      </w:r>
      <w:proofErr w:type="gramStart"/>
      <w:r>
        <w:t>I’ll</w:t>
      </w:r>
      <w:proofErr w:type="gramEnd"/>
      <w:r>
        <w:t xml:space="preserve"> handle the logistics.</w:t>
      </w:r>
      <w:r>
        <w:br/>
      </w:r>
      <w:r>
        <w:br/>
        <w:t xml:space="preserve">19/02/26 16:06  </w:t>
      </w:r>
      <w:r>
        <w:br/>
        <w:t>Rohan: Will do. Thanks for all the iterative support—much easier to stay on track with these systems in place.</w:t>
      </w:r>
      <w:r>
        <w:br/>
      </w:r>
      <w:r>
        <w:br/>
        <w:t xml:space="preserve">19/02/26 16:08  </w:t>
      </w:r>
      <w:r>
        <w:br/>
        <w:t xml:space="preserve">Ruby: You’re welcome! Ongoing monitoring is active, and </w:t>
      </w:r>
      <w:proofErr w:type="gramStart"/>
      <w:r>
        <w:t>I’ll</w:t>
      </w:r>
      <w:proofErr w:type="gramEnd"/>
      <w:r>
        <w:t xml:space="preserve"> check in after your next travel week or sooner if needed. Reach out any time if things shift or you want new strategies.</w:t>
      </w:r>
    </w:p>
    <w:p w14:paraId="5648EDD0" w14:textId="77777777" w:rsidR="0063013A" w:rsidRDefault="00000000">
      <w:r>
        <w:t xml:space="preserve">02/03/26 09:00  </w:t>
      </w:r>
      <w:r>
        <w:br/>
        <w:t>Rohan: Noticing that my blood pressure and heart rate readings from my smartwatch often disagree with the cuff monitor I use at my desk, making it hard to know which numbers to trust for my health tracking. Can you help clarify which device should guide my tracking?</w:t>
      </w:r>
      <w:r>
        <w:br/>
      </w:r>
      <w:r>
        <w:br/>
        <w:t xml:space="preserve">02/03/26 09:01  </w:t>
      </w:r>
      <w:r>
        <w:br/>
        <w:t xml:space="preserve">Ruby: </w:t>
      </w:r>
      <w:proofErr w:type="gramStart"/>
      <w:r>
        <w:t>That’s</w:t>
      </w:r>
      <w:proofErr w:type="gramEnd"/>
      <w:r>
        <w:t xml:space="preserve"> a great question, Rohan. Wrist-worn smartwatches often estimate blood pressure and heart rate based on optical sensors, which can be less accurate than upper-arm cuff monitors, especially when motion or fit varies. For critical tracking or medical decisions, the cuff monitor is generally more reliable. Would you like device-specific guidance or a calibration protocol to help compare readings?</w:t>
      </w:r>
      <w:r>
        <w:br/>
      </w:r>
      <w:r>
        <w:br/>
        <w:t xml:space="preserve">02/03/26 09:03  </w:t>
      </w:r>
      <w:r>
        <w:br/>
        <w:t>Rohan: A calibration protocol would help. Can you send simple instructions for running a fair side-by-side test? Also, if my smartwatch is consistently off, do I need to consider a device upgrade?</w:t>
      </w:r>
      <w:r>
        <w:br/>
      </w:r>
      <w:r>
        <w:br/>
      </w:r>
      <w:r>
        <w:lastRenderedPageBreak/>
        <w:t xml:space="preserve">02/03/26 09:05  </w:t>
      </w:r>
      <w:r>
        <w:br/>
        <w:t xml:space="preserve">Ruby: </w:t>
      </w:r>
      <w:proofErr w:type="gramStart"/>
      <w:r>
        <w:t>I’ll</w:t>
      </w:r>
      <w:proofErr w:type="gramEnd"/>
      <w:r>
        <w:t xml:space="preserve"> send you step-by-step instructions to compare both devices under resting, seated conditions—this will minimize measurement errors. If significant discrepancies persist after following the protocol, I can refer you to Advik, our wearables data specialist, who can audit your device logs and make upgrade recommendations if needed.</w:t>
      </w:r>
      <w:r>
        <w:br/>
      </w:r>
      <w:r>
        <w:br/>
        <w:t xml:space="preserve">02/03/26 09:07  </w:t>
      </w:r>
      <w:r>
        <w:br/>
        <w:t xml:space="preserve">Rohan: </w:t>
      </w:r>
      <w:proofErr w:type="gramStart"/>
      <w:r>
        <w:t>Let’s</w:t>
      </w:r>
      <w:proofErr w:type="gramEnd"/>
      <w:r>
        <w:t xml:space="preserve"> try the calibration first. Please send the guide to both my email and app. If the numbers still </w:t>
      </w:r>
      <w:proofErr w:type="gramStart"/>
      <w:r>
        <w:t>don’t</w:t>
      </w:r>
      <w:proofErr w:type="gramEnd"/>
      <w:r>
        <w:t xml:space="preserve"> line up after a week or so, </w:t>
      </w:r>
      <w:proofErr w:type="gramStart"/>
      <w:r>
        <w:t>I’ll</w:t>
      </w:r>
      <w:proofErr w:type="gramEnd"/>
      <w:r>
        <w:t xml:space="preserve"> take the referral.</w:t>
      </w:r>
      <w:r>
        <w:br/>
      </w:r>
      <w:r>
        <w:br/>
        <w:t xml:space="preserve">02/03/26 09:08  </w:t>
      </w:r>
      <w:r>
        <w:br/>
        <w:t xml:space="preserve">Ruby: Understood. </w:t>
      </w:r>
      <w:proofErr w:type="gramStart"/>
      <w:r>
        <w:t>I’ll</w:t>
      </w:r>
      <w:proofErr w:type="gramEnd"/>
      <w:r>
        <w:t xml:space="preserve"> send you the calibration guide shortly and follow up to review your results. If the discrepancies remain unresolved, </w:t>
      </w:r>
      <w:proofErr w:type="gramStart"/>
      <w:r>
        <w:t>I’ll</w:t>
      </w:r>
      <w:proofErr w:type="gramEnd"/>
      <w:r>
        <w:t xml:space="preserve"> coordinate with Advik for a deeper technical review. Anything else to streamline with your health tracking or routine this week?</w:t>
      </w:r>
      <w:r>
        <w:br/>
      </w:r>
      <w:r>
        <w:br/>
        <w:t xml:space="preserve">02/03/26 10:21  </w:t>
      </w:r>
      <w:r>
        <w:br/>
        <w:t xml:space="preserve">Ruby: (attachment: BP_HeartRate_Calibration_Guide.pdf)  </w:t>
      </w:r>
      <w:r>
        <w:br/>
        <w:t xml:space="preserve">Guide sent to your email and app inbox, Rohan. Please log paired readings twice daily for seven days—morning and evening, at rest. </w:t>
      </w:r>
      <w:proofErr w:type="gramStart"/>
      <w:r>
        <w:t>We’ll</w:t>
      </w:r>
      <w:proofErr w:type="gramEnd"/>
      <w:r>
        <w:t xml:space="preserve"> compare average offsets to see if your smartwatch is systematically inaccurate.</w:t>
      </w:r>
      <w:r>
        <w:br/>
      </w:r>
      <w:r>
        <w:br/>
        <w:t xml:space="preserve">02/03/26 10:24  </w:t>
      </w:r>
      <w:r>
        <w:br/>
        <w:t>Rohan: Got the guide, thanks. Do you want the readings sent daily, or at the end of the week?</w:t>
      </w:r>
      <w:r>
        <w:br/>
      </w:r>
      <w:r>
        <w:br/>
        <w:t xml:space="preserve">02/03/26 10:27  </w:t>
      </w:r>
      <w:r>
        <w:br/>
        <w:t xml:space="preserve">Ruby: End-of-week is fine unless you notice unusually large disparities (&gt;15% difference) right away. If so, send a few samples sooner and </w:t>
      </w:r>
      <w:proofErr w:type="gramStart"/>
      <w:r>
        <w:t>I’ll</w:t>
      </w:r>
      <w:proofErr w:type="gramEnd"/>
      <w:r>
        <w:t xml:space="preserve"> advise next steps.</w:t>
      </w:r>
      <w:r>
        <w:br/>
      </w:r>
      <w:r>
        <w:br/>
        <w:t xml:space="preserve">—  </w:t>
      </w:r>
      <w:r>
        <w:br/>
        <w:t xml:space="preserve">04/03/26 09:10  </w:t>
      </w:r>
      <w:r>
        <w:br/>
        <w:t>Rohan: Noticed my smartwatch is always 10-15 points higher than the cuff for systolic BP, but heart rate matches up most of the time. Should I just ignore the BP from the watch?</w:t>
      </w:r>
      <w:r>
        <w:br/>
      </w:r>
      <w:r>
        <w:br/>
        <w:t xml:space="preserve">04/03/26 09:13  </w:t>
      </w:r>
      <w:r>
        <w:br/>
        <w:t xml:space="preserve">Ruby: For blood pressure, yes—rely on the cuff for medical tracking. The smartwatch’s heart rate is typically accurate at rest but can spike with wrist movement. </w:t>
      </w:r>
      <w:proofErr w:type="gramStart"/>
      <w:r>
        <w:t>I’ll</w:t>
      </w:r>
      <w:proofErr w:type="gramEnd"/>
      <w:r>
        <w:t xml:space="preserve"> note this in your health dashboard and adjust future tracking protocols. </w:t>
      </w:r>
      <w:r>
        <w:br/>
      </w:r>
      <w:r>
        <w:br/>
        <w:t xml:space="preserve">04/03/26 09:15  </w:t>
      </w:r>
      <w:r>
        <w:br/>
        <w:t>Rohan: Is there any way to sync the validated cuff readings to my health app for a more complete record?</w:t>
      </w:r>
      <w:r>
        <w:br/>
      </w:r>
      <w:r>
        <w:lastRenderedPageBreak/>
        <w:br/>
        <w:t xml:space="preserve">04/03/26 09:18  </w:t>
      </w:r>
      <w:r>
        <w:br/>
        <w:t>Ruby: If your cuff model supports Bluetooth or USB export, I can guide you through syncing it to your app. If not, manual entry remains the best option for accurate records.</w:t>
      </w:r>
      <w:r>
        <w:br/>
      </w:r>
      <w:r>
        <w:br/>
        <w:t xml:space="preserve">—  </w:t>
      </w:r>
      <w:r>
        <w:br/>
        <w:t xml:space="preserve">08/03/26 09:35  </w:t>
      </w:r>
      <w:r>
        <w:br/>
        <w:t>Rohan: Completed seven days of paired measurements—summary is ready. Want me to send the spreadsheet now?</w:t>
      </w:r>
      <w:r>
        <w:br/>
      </w:r>
      <w:r>
        <w:br/>
        <w:t xml:space="preserve">08/03/26 09:37  </w:t>
      </w:r>
      <w:r>
        <w:br/>
        <w:t xml:space="preserve">Ruby: Yes, please email or upload via your app. </w:t>
      </w:r>
      <w:proofErr w:type="gramStart"/>
      <w:r>
        <w:t>I’ll</w:t>
      </w:r>
      <w:proofErr w:type="gramEnd"/>
      <w:r>
        <w:t xml:space="preserve"> run a quick analysis and, if needed, loop in Advik to review trends and device performance.</w:t>
      </w:r>
      <w:r>
        <w:br/>
      </w:r>
      <w:r>
        <w:br/>
        <w:t xml:space="preserve">08/03/26 10:15  </w:t>
      </w:r>
      <w:r>
        <w:br/>
        <w:t>Ruby: Analysis complete—your cuff readings are consistently more reliable for BP, but the smartwatch remains useful for heart rate during workouts or activity. Do you want recommendations for new wearable models, or is your current setup sufficient for your needs?</w:t>
      </w:r>
      <w:r>
        <w:br/>
      </w:r>
      <w:r>
        <w:br/>
        <w:t xml:space="preserve">08/03/26 10:17  </w:t>
      </w:r>
      <w:r>
        <w:br/>
        <w:t xml:space="preserve">Rohan: Current setup is fine </w:t>
      </w:r>
      <w:proofErr w:type="gramStart"/>
      <w:r>
        <w:t>as long as</w:t>
      </w:r>
      <w:proofErr w:type="gramEnd"/>
      <w:r>
        <w:t xml:space="preserve"> I know which data to prioritize. If you see new device models with improved BP accuracy, just flag them for me.</w:t>
      </w:r>
      <w:r>
        <w:br/>
      </w:r>
      <w:r>
        <w:br/>
        <w:t xml:space="preserve">08/03/26 10:20  </w:t>
      </w:r>
      <w:r>
        <w:br/>
        <w:t xml:space="preserve">Ruby: Will do. </w:t>
      </w:r>
      <w:proofErr w:type="gramStart"/>
      <w:r>
        <w:t>I’ll</w:t>
      </w:r>
      <w:proofErr w:type="gramEnd"/>
      <w:r>
        <w:t xml:space="preserve"> monitor new releases and send advisories as relevant. </w:t>
      </w:r>
      <w:proofErr w:type="gramStart"/>
      <w:r>
        <w:t>I’ll</w:t>
      </w:r>
      <w:proofErr w:type="gramEnd"/>
      <w:r>
        <w:t xml:space="preserve"> also update your health record protocol to always prioritize cuff BP readings for clinical decisions.</w:t>
      </w:r>
      <w:r>
        <w:br/>
      </w:r>
      <w:r>
        <w:br/>
        <w:t xml:space="preserve">—  </w:t>
      </w:r>
      <w:r>
        <w:br/>
        <w:t xml:space="preserve">15/03/26 09:00  </w:t>
      </w:r>
      <w:r>
        <w:br/>
        <w:t>Ruby: Checking in—any ongoing device or syncing issues, or has the calibration workflow resolved your tracking concerns?</w:t>
      </w:r>
      <w:r>
        <w:br/>
      </w:r>
      <w:r>
        <w:br/>
        <w:t xml:space="preserve">15/03/26 09:03  </w:t>
      </w:r>
      <w:r>
        <w:br/>
        <w:t>Rohan: No major issues now. Thanks for clarifying which data to trust and setting up the calibration—makes health tracking much less confusing.</w:t>
      </w:r>
      <w:r>
        <w:br/>
      </w:r>
      <w:r>
        <w:br/>
        <w:t xml:space="preserve">15/03/26 09:05  </w:t>
      </w:r>
      <w:r>
        <w:br/>
        <w:t xml:space="preserve">Ruby: Glad to hear it. Ongoing monitoring is active; if you upgrade devices or change routines, let me know and </w:t>
      </w:r>
      <w:proofErr w:type="gramStart"/>
      <w:r>
        <w:t>I’ll</w:t>
      </w:r>
      <w:proofErr w:type="gramEnd"/>
      <w:r>
        <w:t xml:space="preserve"> update your workflow and reminders as needed.</w:t>
      </w:r>
      <w:r>
        <w:br/>
      </w:r>
      <w:r>
        <w:br/>
        <w:t xml:space="preserve">15/03/26 09:06  </w:t>
      </w:r>
      <w:r>
        <w:br/>
        <w:t>Rohan: Will do. Appreciate the support and clear guidance!</w:t>
      </w:r>
    </w:p>
    <w:p w14:paraId="46D8387A" w14:textId="77777777" w:rsidR="0063013A" w:rsidRDefault="00000000">
      <w:r>
        <w:lastRenderedPageBreak/>
        <w:t xml:space="preserve">23/03/26 10:00  </w:t>
      </w:r>
      <w:r>
        <w:br/>
        <w:t>Rohan: Wondering how to *adjust my medication and nutrition plan after noticing fluctuating cholesterol readings despite sticking to my usual routine*, to prevent any subtle complications before my scheduled full-body screening. Is there a way to tweak or check this proactively?</w:t>
      </w:r>
      <w:r>
        <w:br/>
      </w:r>
      <w:r>
        <w:br/>
        <w:t xml:space="preserve">23/03/26 10:01  </w:t>
      </w:r>
      <w:r>
        <w:br/>
        <w:t xml:space="preserve">Ruby: </w:t>
      </w:r>
      <w:proofErr w:type="gramStart"/>
      <w:r>
        <w:t>That’s</w:t>
      </w:r>
      <w:proofErr w:type="gramEnd"/>
      <w:r>
        <w:t xml:space="preserve"> a timely observation, Rohan. Fluctuating cholesterol can stem from subtle changes in absorption, stress, or even time-of-day effects. My first step would be to review your latest readings, current medication, and nutrition details, then run a quick differential analysis to spot gaps or patterns. Would you like a summary report, or do you prefer a targeted </w:t>
      </w:r>
      <w:proofErr w:type="spellStart"/>
      <w:r>
        <w:t>teleconsult</w:t>
      </w:r>
      <w:proofErr w:type="spellEnd"/>
      <w:r>
        <w:t xml:space="preserve"> to discuss possible adjustments?</w:t>
      </w:r>
      <w:r>
        <w:br/>
      </w:r>
      <w:r>
        <w:br/>
        <w:t xml:space="preserve">23/03/26 10:03  </w:t>
      </w:r>
      <w:r>
        <w:br/>
        <w:t xml:space="preserve">Rohan: A summary would help as a start. If nothing stands out, </w:t>
      </w:r>
      <w:proofErr w:type="gramStart"/>
      <w:r>
        <w:t>what’s</w:t>
      </w:r>
      <w:proofErr w:type="gramEnd"/>
      <w:r>
        <w:t xml:space="preserve"> next—should I talk to a pharmacist, or tweak my supplements pending the screening?</w:t>
      </w:r>
      <w:r>
        <w:br/>
      </w:r>
      <w:r>
        <w:br/>
        <w:t xml:space="preserve">23/03/26 10:05  </w:t>
      </w:r>
      <w:r>
        <w:br/>
        <w:t xml:space="preserve">Ruby: If the report shows no clear dietary or timing trigger, </w:t>
      </w:r>
      <w:proofErr w:type="gramStart"/>
      <w:r>
        <w:t>it’s</w:t>
      </w:r>
      <w:proofErr w:type="gramEnd"/>
      <w:r>
        <w:t xml:space="preserve"> safest to seek expert input before self-adjusting anything. For medication and supplement fine-tuning, I can refer you to Carla, our clinical pharmacy specialist, </w:t>
      </w:r>
      <w:proofErr w:type="gramStart"/>
      <w:r>
        <w:t>who’ll</w:t>
      </w:r>
      <w:proofErr w:type="gramEnd"/>
      <w:r>
        <w:t xml:space="preserve"> review for drug-nutrient interactions and recommend safe interim adjustments until your screening.</w:t>
      </w:r>
      <w:r>
        <w:br/>
      </w:r>
      <w:r>
        <w:br/>
        <w:t xml:space="preserve">23/03/26 10:07  </w:t>
      </w:r>
      <w:r>
        <w:br/>
        <w:t xml:space="preserve">Rohan: Please go ahead and prep the report and line up the referral to Carla if needed. Virtual consult is best, and </w:t>
      </w:r>
      <w:proofErr w:type="gramStart"/>
      <w:r>
        <w:t>let’s</w:t>
      </w:r>
      <w:proofErr w:type="gramEnd"/>
      <w:r>
        <w:t xml:space="preserve"> make sure she gets all my latest readings and nutrition details.</w:t>
      </w:r>
      <w:r>
        <w:br/>
      </w:r>
      <w:r>
        <w:br/>
        <w:t xml:space="preserve">23/03/26 10:08  </w:t>
      </w:r>
      <w:r>
        <w:br/>
        <w:t>Ruby: Understood—</w:t>
      </w:r>
      <w:proofErr w:type="gramStart"/>
      <w:r>
        <w:t>I’ll</w:t>
      </w:r>
      <w:proofErr w:type="gramEnd"/>
      <w:r>
        <w:t xml:space="preserve"> generate your summary analysis and flag any anomalies. If intervention is needed, </w:t>
      </w:r>
      <w:proofErr w:type="gramStart"/>
      <w:r>
        <w:t>I’ll</w:t>
      </w:r>
      <w:proofErr w:type="gramEnd"/>
      <w:r>
        <w:t xml:space="preserve"> coordinate the virtual consult with Carla and provide her your latest data for a tailored review. As soon as your report is ready, </w:t>
      </w:r>
      <w:proofErr w:type="gramStart"/>
      <w:r>
        <w:t>I’ll</w:t>
      </w:r>
      <w:proofErr w:type="gramEnd"/>
      <w:r>
        <w:t xml:space="preserve"> confirm next steps. Anything else </w:t>
      </w:r>
      <w:proofErr w:type="gramStart"/>
      <w:r>
        <w:t>you’d</w:t>
      </w:r>
      <w:proofErr w:type="gramEnd"/>
      <w:r>
        <w:t xml:space="preserve"> like proactively managed ahead of your screening?</w:t>
      </w:r>
      <w:r>
        <w:br/>
      </w:r>
      <w:r>
        <w:br/>
        <w:t xml:space="preserve">23/03/26 12:02  </w:t>
      </w:r>
      <w:r>
        <w:br/>
        <w:t xml:space="preserve">Ruby: (attachment: Cholesterol_Pattern_Analysis_2026-03-23.pdf)  </w:t>
      </w:r>
      <w:r>
        <w:br/>
        <w:t>Rohan, your summary report is attached. Patterns suggest higher cholesterol readings following periods of travel and increased restaurant dining. No strong medication or supplement timing conflicts apparent. Would you like to discuss these preliminary findings with Carla, or first adjust your travel meal choices and repeat monitoring?</w:t>
      </w:r>
      <w:r>
        <w:br/>
      </w:r>
      <w:r>
        <w:br/>
        <w:t xml:space="preserve">23/03/26 12:06  </w:t>
      </w:r>
      <w:r>
        <w:br/>
        <w:t xml:space="preserve">Rohan: </w:t>
      </w:r>
      <w:proofErr w:type="gramStart"/>
      <w:r>
        <w:t>That’s</w:t>
      </w:r>
      <w:proofErr w:type="gramEnd"/>
      <w:r>
        <w:t xml:space="preserve"> insightful—</w:t>
      </w:r>
      <w:proofErr w:type="gramStart"/>
      <w:r>
        <w:t>didn’t</w:t>
      </w:r>
      <w:proofErr w:type="gramEnd"/>
      <w:r>
        <w:t xml:space="preserve"> realize travel timing might play such a role. </w:t>
      </w:r>
      <w:proofErr w:type="gramStart"/>
      <w:r>
        <w:t>Let’s</w:t>
      </w:r>
      <w:proofErr w:type="gramEnd"/>
      <w:r>
        <w:t xml:space="preserve"> try </w:t>
      </w:r>
      <w:r>
        <w:lastRenderedPageBreak/>
        <w:t xml:space="preserve">tweaking my travel meals first; if readings are still erratic, </w:t>
      </w:r>
      <w:proofErr w:type="gramStart"/>
      <w:r>
        <w:t>I’ll</w:t>
      </w:r>
      <w:proofErr w:type="gramEnd"/>
      <w:r>
        <w:t xml:space="preserve"> set up the consult with Carla. Can you coordinate with my chef and send some practical guidelines for restaurant choices?</w:t>
      </w:r>
      <w:r>
        <w:br/>
      </w:r>
      <w:r>
        <w:br/>
        <w:t xml:space="preserve">23/03/26 12:09  </w:t>
      </w:r>
      <w:r>
        <w:br/>
        <w:t xml:space="preserve">Ruby: Absolutely. </w:t>
      </w:r>
      <w:proofErr w:type="gramStart"/>
      <w:r>
        <w:t>I’ll</w:t>
      </w:r>
      <w:proofErr w:type="gramEnd"/>
      <w:r>
        <w:t xml:space="preserve"> brief your chef on cholesterol-friendly options, prepare a “smart dining out” guide, and send you key tips for travel weeks. </w:t>
      </w:r>
      <w:proofErr w:type="gramStart"/>
      <w:r>
        <w:t>I’ll</w:t>
      </w:r>
      <w:proofErr w:type="gramEnd"/>
      <w:r>
        <w:t xml:space="preserve"> also set a prompt for you to log meals and mood in MyFitnessPal. Would you like reminders to submit additional cholesterol readings after each trip?</w:t>
      </w:r>
      <w:r>
        <w:br/>
      </w:r>
      <w:r>
        <w:br/>
        <w:t xml:space="preserve">23/03/26 12:11  </w:t>
      </w:r>
      <w:r>
        <w:br/>
        <w:t>Rohan: Yes, travel reminders would help. And please copy Carla on the meal plan update, so she can weigh in if anything needs changing.</w:t>
      </w:r>
      <w:r>
        <w:br/>
      </w:r>
      <w:r>
        <w:br/>
        <w:t xml:space="preserve">23/03/26 12:13  </w:t>
      </w:r>
      <w:r>
        <w:br/>
        <w:t xml:space="preserve">Ruby: Chef and Carla will both receive the updated plan. Your MyFitnessPal will prompt for meal/mood logs on travel days, and </w:t>
      </w:r>
      <w:proofErr w:type="gramStart"/>
      <w:r>
        <w:t>I’ll</w:t>
      </w:r>
      <w:proofErr w:type="gramEnd"/>
      <w:r>
        <w:t xml:space="preserve"> remind you to schedule a cholesterol check within three days of returning.</w:t>
      </w:r>
      <w:r>
        <w:br/>
      </w:r>
      <w:r>
        <w:br/>
        <w:t xml:space="preserve">—  </w:t>
      </w:r>
      <w:r>
        <w:br/>
        <w:t xml:space="preserve">26/03/26 09:10  </w:t>
      </w:r>
      <w:r>
        <w:br/>
        <w:t>Ruby: Following up—were you able to implement the meal tweaks during your latest trip? Any improvement in post-travel cholesterol readings?</w:t>
      </w:r>
      <w:r>
        <w:br/>
      </w:r>
      <w:r>
        <w:br/>
        <w:t xml:space="preserve">26/03/26 09:13  </w:t>
      </w:r>
      <w:r>
        <w:br/>
        <w:t xml:space="preserve">Rohan: Yes, followed the new meal guide and limited high-fat restaurant options. My last post-trip reading was </w:t>
      </w:r>
      <w:proofErr w:type="gramStart"/>
      <w:r>
        <w:t>actually lower</w:t>
      </w:r>
      <w:proofErr w:type="gramEnd"/>
      <w:r>
        <w:t xml:space="preserve"> than usual. Maybe the extra focus on fiber-rich sides helped too.</w:t>
      </w:r>
      <w:r>
        <w:br/>
      </w:r>
      <w:r>
        <w:br/>
        <w:t xml:space="preserve">26/03/26 09:16  </w:t>
      </w:r>
      <w:r>
        <w:br/>
        <w:t xml:space="preserve">Ruby: </w:t>
      </w:r>
      <w:proofErr w:type="gramStart"/>
      <w:r>
        <w:t>That’s</w:t>
      </w:r>
      <w:proofErr w:type="gramEnd"/>
      <w:r>
        <w:t xml:space="preserve"> encouraging. </w:t>
      </w:r>
      <w:proofErr w:type="gramStart"/>
      <w:r>
        <w:t>I’ll</w:t>
      </w:r>
      <w:proofErr w:type="gramEnd"/>
      <w:r>
        <w:t xml:space="preserve"> log this in your records and share the results with Carla for her input on next steps. Do you want to keep this protocol in place for future trips, or explore any further adjustments before your screening?</w:t>
      </w:r>
      <w:r>
        <w:br/>
      </w:r>
      <w:r>
        <w:br/>
        <w:t xml:space="preserve">26/03/26 09:18  </w:t>
      </w:r>
      <w:r>
        <w:br/>
        <w:t xml:space="preserve">Rohan: </w:t>
      </w:r>
      <w:proofErr w:type="gramStart"/>
      <w:r>
        <w:t>Let’s</w:t>
      </w:r>
      <w:proofErr w:type="gramEnd"/>
      <w:r>
        <w:t xml:space="preserve"> keep the protocol for now. If I see another spike, </w:t>
      </w:r>
      <w:proofErr w:type="gramStart"/>
      <w:r>
        <w:t>we’ll</w:t>
      </w:r>
      <w:proofErr w:type="gramEnd"/>
      <w:r>
        <w:t xml:space="preserve"> look at deeper tweaks or the consult.</w:t>
      </w:r>
      <w:r>
        <w:br/>
      </w:r>
      <w:r>
        <w:br/>
        <w:t xml:space="preserve">26/03/26 09:21  </w:t>
      </w:r>
      <w:r>
        <w:br/>
        <w:t xml:space="preserve">Ruby: Sounds good. Your reminders and updated meal templates will stay active. </w:t>
      </w:r>
      <w:proofErr w:type="gramStart"/>
      <w:r>
        <w:t>I’ll</w:t>
      </w:r>
      <w:proofErr w:type="gramEnd"/>
      <w:r>
        <w:t xml:space="preserve"> also set a flag to revisit your nutrition and medication plan after the full-body screening, and keep Carla in the loop.</w:t>
      </w:r>
      <w:r>
        <w:br/>
      </w:r>
      <w:r>
        <w:br/>
        <w:t xml:space="preserve">26/03/26 09:23  </w:t>
      </w:r>
      <w:r>
        <w:br/>
      </w:r>
      <w:r>
        <w:lastRenderedPageBreak/>
        <w:t>Rohan: Perfect. Thanks for making this approach so data-driven and proactive.</w:t>
      </w:r>
      <w:r>
        <w:br/>
      </w:r>
      <w:r>
        <w:br/>
        <w:t xml:space="preserve">26/03/26 09:25  </w:t>
      </w:r>
      <w:r>
        <w:br/>
        <w:t xml:space="preserve">Ruby: You’re welcome, Rohan. Ongoing monitoring is in place. If symptoms change or you notice new patterns, just let me know and </w:t>
      </w:r>
      <w:proofErr w:type="gramStart"/>
      <w:r>
        <w:t>I’ll</w:t>
      </w:r>
      <w:proofErr w:type="gramEnd"/>
      <w:r>
        <w:t xml:space="preserve"> escalate as needed.</w:t>
      </w:r>
      <w:r>
        <w:br/>
      </w:r>
      <w:r>
        <w:br/>
        <w:t xml:space="preserve">26/03/26 09:27  </w:t>
      </w:r>
      <w:r>
        <w:br/>
        <w:t>Rohan: Will do. Glad to have such a seamless system heading into screening season!</w:t>
      </w:r>
    </w:p>
    <w:p w14:paraId="6FFB7A15" w14:textId="77777777" w:rsidR="0063013A" w:rsidRDefault="00000000">
      <w:r>
        <w:t xml:space="preserve">[04/04/26 09:00] warren: Good morning, Rohan. </w:t>
      </w:r>
      <w:proofErr w:type="gramStart"/>
      <w:r>
        <w:t>I’ve</w:t>
      </w:r>
      <w:proofErr w:type="gramEnd"/>
      <w:r>
        <w:t xml:space="preserve"> just reviewed your latest panel: lipids, inflammation markers, liver/kidney function, vitamin D, and annual cardiovascular screen. There’s clear progress on your LDL and ApoB—</w:t>
      </w:r>
      <w:proofErr w:type="gramStart"/>
      <w:r>
        <w:t>they’re</w:t>
      </w:r>
      <w:proofErr w:type="gramEnd"/>
      <w:r>
        <w:t xml:space="preserve"> now well within target. CRP and ESR have finally started to trend downward, likely reflecting your recent travel adjustments and sleep improvements. Any new symptoms, or are you noticing these positive changes in your day-to-day health?</w:t>
      </w:r>
      <w:r>
        <w:br/>
      </w:r>
      <w:r>
        <w:br/>
        <w:t xml:space="preserve">[04/04/26 09:04] </w:t>
      </w:r>
      <w:proofErr w:type="spellStart"/>
      <w:r>
        <w:t>rohan</w:t>
      </w:r>
      <w:proofErr w:type="spellEnd"/>
      <w:r>
        <w:t xml:space="preserve">: Morning, Dr. Warren. I do feel better—less brain fog in the afternoons, and fewer wake events at night since tweaking my evening routine. The travel nutrition guide was helpful, and </w:t>
      </w:r>
      <w:proofErr w:type="gramStart"/>
      <w:r>
        <w:t>I’m</w:t>
      </w:r>
      <w:proofErr w:type="gramEnd"/>
      <w:r>
        <w:t xml:space="preserve"> sticking to the Mediterranean options when possible. Quick question, though: with these improvements, do I still need both statin and ezetimibe? And are there any risks to staying on both long-term?</w:t>
      </w:r>
      <w:r>
        <w:br/>
      </w:r>
      <w:r>
        <w:br/>
        <w:t xml:space="preserve">[04/04/26 09:07] warren: Glad to hear the changes are paying off. With your family history and previous lipid trends, continuing both **statin and ezetimibe** remains the gold standard for sustained cardiovascular risk reduction. Long-term, these medications are well tolerated; rare risks include mild liver enzyme elevations (which your labs have not shown), or muscle aches (mainly statins). Given your stable liver and muscle markers, </w:t>
      </w:r>
      <w:proofErr w:type="gramStart"/>
      <w:r>
        <w:t>there’s</w:t>
      </w:r>
      <w:proofErr w:type="gramEnd"/>
      <w:r>
        <w:t xml:space="preserve"> no reason to adjust. </w:t>
      </w:r>
      <w:proofErr w:type="gramStart"/>
      <w:r>
        <w:t>I’m</w:t>
      </w:r>
      <w:proofErr w:type="gramEnd"/>
      <w:r>
        <w:t xml:space="preserve"> attaching your latest Cardiometabolic Progress Report for reference.</w:t>
      </w:r>
      <w:r>
        <w:br/>
      </w:r>
      <w:r>
        <w:br/>
        <w:t>[Attachment: Cardiometabolic_Progress_Report_Apr2026.pdf]</w:t>
      </w:r>
      <w:r>
        <w:br/>
      </w:r>
      <w:r>
        <w:br/>
        <w:t xml:space="preserve">[04/04/26 09:11] </w:t>
      </w:r>
      <w:proofErr w:type="spellStart"/>
      <w:r>
        <w:t>rohan</w:t>
      </w:r>
      <w:proofErr w:type="spellEnd"/>
      <w:r>
        <w:t>: Thanks for the report. I noticed my vitamin D was still a touch low—should I increase my supplement dose? And is there any interaction with statin or ezetimibe if I take higher vitamin D?</w:t>
      </w:r>
      <w:r>
        <w:br/>
      </w:r>
      <w:r>
        <w:br/>
        <w:t xml:space="preserve">[04/04/26 09:14] warren: You can safely increase your **vitamin D** dose, as </w:t>
      </w:r>
      <w:proofErr w:type="gramStart"/>
      <w:r>
        <w:t>there’s</w:t>
      </w:r>
      <w:proofErr w:type="gramEnd"/>
      <w:r>
        <w:t xml:space="preserve"> no interaction with either statin or ezetimibe at standard supplementation levels. Aiming for mid-normal range can further support immune and cardiovascular health. If </w:t>
      </w:r>
      <w:proofErr w:type="gramStart"/>
      <w:r>
        <w:t>you’re</w:t>
      </w:r>
      <w:proofErr w:type="gramEnd"/>
      <w:r>
        <w:t xml:space="preserve"> traveling to low-sunlight regions, a modest increase is sensible—typically 2000 IU daily is safe, but </w:t>
      </w:r>
      <w:proofErr w:type="gramStart"/>
      <w:r>
        <w:t>we’ll</w:t>
      </w:r>
      <w:proofErr w:type="gramEnd"/>
      <w:r>
        <w:t xml:space="preserve"> recheck levels next panel.</w:t>
      </w:r>
      <w:r>
        <w:br/>
      </w:r>
      <w:r>
        <w:br/>
        <w:t xml:space="preserve">[04/04/26 09:18] </w:t>
      </w:r>
      <w:proofErr w:type="spellStart"/>
      <w:r>
        <w:t>rohan</w:t>
      </w:r>
      <w:proofErr w:type="spellEnd"/>
      <w:r>
        <w:t xml:space="preserve">: That clarifies things. One more: my CRP and ESR are finally dropping—do you think this is mostly from sleep improvement, nutrition, or the meds? Would adding another anti-inflammatory supplement or medication accelerate it, or could </w:t>
      </w:r>
      <w:r>
        <w:lastRenderedPageBreak/>
        <w:t>that disrupt things?</w:t>
      </w:r>
      <w:r>
        <w:br/>
      </w:r>
      <w:r>
        <w:br/>
        <w:t xml:space="preserve">[04/04/26 09:21] warren: The downward trend in **inflammatory markers** is most likely due to improved sleep consistency and dietary changes; statins do offer some systemic anti-inflammatory benefit too. Adding another anti-inflammatory supplement or medication </w:t>
      </w:r>
      <w:proofErr w:type="gramStart"/>
      <w:r>
        <w:t>isn’t</w:t>
      </w:r>
      <w:proofErr w:type="gramEnd"/>
      <w:r>
        <w:t xml:space="preserve"> indicated in your case—excess intervention can increase risk of side effects or drug interactions. Maintaining your current lifestyle gains and medication regimen is optimal. I recommend against reintroducing turmeric supplements due to prior concerns about liver and bleeding risk.</w:t>
      </w:r>
      <w:r>
        <w:br/>
      </w:r>
      <w:r>
        <w:br/>
        <w:t xml:space="preserve">[04/04/26 09:25] </w:t>
      </w:r>
      <w:proofErr w:type="spellStart"/>
      <w:r>
        <w:t>rohan</w:t>
      </w:r>
      <w:proofErr w:type="spellEnd"/>
      <w:r>
        <w:t xml:space="preserve">: Makes sense. For my next round of labs, should I repeat everything or focus on any </w:t>
      </w:r>
      <w:proofErr w:type="gramStart"/>
      <w:r>
        <w:t>particular markers</w:t>
      </w:r>
      <w:proofErr w:type="gramEnd"/>
      <w:r>
        <w:t>? And do you want me to keep sharing my sleep and step data?</w:t>
      </w:r>
      <w:r>
        <w:br/>
      </w:r>
      <w:r>
        <w:br/>
        <w:t xml:space="preserve">[04/04/26 09:28] warren: Continue sharing your **sleep and activity data**, as it helps us correlate lifestyle with lab trends. For labs, repeat the **lipid panel, liver/kidney function, CRP, ESR, and vitamin D**. If your progress continues, </w:t>
      </w:r>
      <w:proofErr w:type="gramStart"/>
      <w:r>
        <w:t>we’ll</w:t>
      </w:r>
      <w:proofErr w:type="gramEnd"/>
      <w:r>
        <w:t xml:space="preserve"> consider spacing labs to every six months. </w:t>
      </w:r>
      <w:proofErr w:type="gramStart"/>
      <w:r>
        <w:t>I’ll</w:t>
      </w:r>
      <w:proofErr w:type="gramEnd"/>
      <w:r>
        <w:t xml:space="preserve"> update your dashboard and send a summary attachment after the next results.</w:t>
      </w:r>
      <w:r>
        <w:br/>
      </w:r>
      <w:r>
        <w:br/>
        <w:t>[Attachment: Monitoring_Plan_Apr2026.pdf]</w:t>
      </w:r>
      <w:r>
        <w:br/>
      </w:r>
      <w:r>
        <w:br/>
        <w:t xml:space="preserve">[04/04/26 09:32] </w:t>
      </w:r>
      <w:proofErr w:type="spellStart"/>
      <w:r>
        <w:t>rohan</w:t>
      </w:r>
      <w:proofErr w:type="spellEnd"/>
      <w:r>
        <w:t xml:space="preserve">: Thank you, Dr. Warren. This regimen feels much more manageable now, and I appreciate the ongoing guidance. If I notice changes or want to test new supplements, </w:t>
      </w:r>
      <w:proofErr w:type="gramStart"/>
      <w:r>
        <w:t>I’ll</w:t>
      </w:r>
      <w:proofErr w:type="gramEnd"/>
      <w:r>
        <w:t xml:space="preserve"> reach out first.</w:t>
      </w:r>
      <w:r>
        <w:br/>
      </w:r>
      <w:r>
        <w:br/>
        <w:t xml:space="preserve">[04/04/26 09:35] warren: </w:t>
      </w:r>
      <w:proofErr w:type="gramStart"/>
      <w:r>
        <w:t>You’re</w:t>
      </w:r>
      <w:proofErr w:type="gramEnd"/>
      <w:r>
        <w:t xml:space="preserve"> doing an excellent job, Rohan. Your dedication to integrating lab feedback and lifestyle changes is reflected in your results. </w:t>
      </w:r>
      <w:proofErr w:type="gramStart"/>
      <w:r>
        <w:t>I’ll</w:t>
      </w:r>
      <w:proofErr w:type="gramEnd"/>
      <w:r>
        <w:t xml:space="preserve"> monitor the dashboard and flag any trends that need attention. Safe travels and keep me posted if anything shifts.</w:t>
      </w:r>
      <w:r>
        <w:br/>
      </w:r>
      <w:r>
        <w:br/>
        <w:t xml:space="preserve">[04/04/26 09:38] </w:t>
      </w:r>
      <w:proofErr w:type="spellStart"/>
      <w:r>
        <w:t>rohan</w:t>
      </w:r>
      <w:proofErr w:type="spellEnd"/>
      <w:r>
        <w:t>: Will do. One last thing—is there any value in running an advanced lipid test again soon, or is annual screening enough now that my numbers are stable?</w:t>
      </w:r>
      <w:r>
        <w:br/>
      </w:r>
      <w:r>
        <w:br/>
        <w:t xml:space="preserve">[04/04/26 09:41] warren: At this stage, **annual advanced lipid testing** (ApoB, </w:t>
      </w:r>
      <w:proofErr w:type="spellStart"/>
      <w:r>
        <w:t>Lp</w:t>
      </w:r>
      <w:proofErr w:type="spellEnd"/>
      <w:r>
        <w:t>(a), PLAC) is sufficient unless a major change in your risk profile occurs. Routine panels and dashboard trends are enough for ongoing management.</w:t>
      </w:r>
      <w:r>
        <w:br/>
      </w:r>
      <w:r>
        <w:br/>
        <w:t xml:space="preserve">[04/04/26 09:44] </w:t>
      </w:r>
      <w:proofErr w:type="spellStart"/>
      <w:r>
        <w:t>rohan</w:t>
      </w:r>
      <w:proofErr w:type="spellEnd"/>
      <w:r>
        <w:t>: Noted. For documentation—could you confirm which supplements are definitively safe with my regimen? Omega-3, magnesium, vitamin D are fine, but should I avoid CoQ10 or resveratrol?</w:t>
      </w:r>
      <w:r>
        <w:br/>
      </w:r>
      <w:r>
        <w:br/>
        <w:t xml:space="preserve">[04/04/26 09:47] warren: Omega-3, magnesium, and vitamin D remain safe. **CoQ10** is </w:t>
      </w:r>
      <w:r>
        <w:lastRenderedPageBreak/>
        <w:t xml:space="preserve">generally safe with statins and ezetimibe, and may help mitigate any mild statin-induced muscle symptoms. **Resveratrol** can be used in moderation, but high-dose supplements </w:t>
      </w:r>
      <w:proofErr w:type="gramStart"/>
      <w:r>
        <w:t>aren’t</w:t>
      </w:r>
      <w:proofErr w:type="gramEnd"/>
      <w:r>
        <w:t xml:space="preserve"> recommended unless specifically indicated. </w:t>
      </w:r>
      <w:proofErr w:type="gramStart"/>
      <w:r>
        <w:t>I’ll</w:t>
      </w:r>
      <w:proofErr w:type="gramEnd"/>
      <w:r>
        <w:t xml:space="preserve"> add this to your supplement compatibility dashboard.</w:t>
      </w:r>
      <w:r>
        <w:br/>
      </w:r>
      <w:r>
        <w:br/>
        <w:t>[Attachment: Supplement_Compatibility_Dashboard_Apr2026.pdf]</w:t>
      </w:r>
      <w:r>
        <w:br/>
      </w:r>
      <w:r>
        <w:br/>
        <w:t xml:space="preserve">[04/04/26 09:50] </w:t>
      </w:r>
      <w:proofErr w:type="spellStart"/>
      <w:r>
        <w:t>rohan</w:t>
      </w:r>
      <w:proofErr w:type="spellEnd"/>
      <w:r>
        <w:t>: Excellent, thanks for that. If my next labs remain stable or improve, could we consider lowering the statin dose, or is it best to stay steady given my family history?</w:t>
      </w:r>
      <w:r>
        <w:br/>
      </w:r>
      <w:r>
        <w:br/>
        <w:t>[04/04/26 09:53] warren: With your family history, maintaining the statin at the current goal dose is recommended for ongoing plaque stabilization and risk reduction, even if your lipids are optimal. Dose adjustments are only made if side effects emerge.</w:t>
      </w:r>
      <w:r>
        <w:br/>
      </w:r>
      <w:r>
        <w:br/>
        <w:t xml:space="preserve">[04/04/26 09:56] </w:t>
      </w:r>
      <w:proofErr w:type="spellStart"/>
      <w:r>
        <w:t>rohan</w:t>
      </w:r>
      <w:proofErr w:type="spellEnd"/>
      <w:r>
        <w:t xml:space="preserve">: Understood. Appreciate the clarity. </w:t>
      </w:r>
      <w:proofErr w:type="gramStart"/>
      <w:r>
        <w:t>I’ll</w:t>
      </w:r>
      <w:proofErr w:type="gramEnd"/>
      <w:r>
        <w:t xml:space="preserve"> keep all current meds and supplements as recommended, focus on sleep and nutrition, and prep for labs in a few weeks.</w:t>
      </w:r>
      <w:r>
        <w:br/>
      </w:r>
      <w:r>
        <w:br/>
        <w:t xml:space="preserve">[04/04/26 09:59] warren: </w:t>
      </w:r>
      <w:proofErr w:type="gramStart"/>
      <w:r>
        <w:t>That’s</w:t>
      </w:r>
      <w:proofErr w:type="gramEnd"/>
      <w:r>
        <w:t xml:space="preserve"> the right approach. </w:t>
      </w:r>
      <w:proofErr w:type="gramStart"/>
      <w:r>
        <w:t>I’ll</w:t>
      </w:r>
      <w:proofErr w:type="gramEnd"/>
      <w:r>
        <w:t xml:space="preserve"> send you a reminder before your labs and update the dashboard with your new results. Reach out anytime if you have new questions or need a medication review.</w:t>
      </w:r>
      <w:r>
        <w:br/>
      </w:r>
      <w:r>
        <w:br/>
        <w:t xml:space="preserve">[04/04/26 10:02] </w:t>
      </w:r>
      <w:proofErr w:type="spellStart"/>
      <w:r>
        <w:t>rohan</w:t>
      </w:r>
      <w:proofErr w:type="spellEnd"/>
      <w:r>
        <w:t>: Thanks again, Dr. Warren. The data-driven updates and attachments really help me stay on track, especially with work and travel.</w:t>
      </w:r>
      <w:r>
        <w:br/>
      </w:r>
      <w:r>
        <w:br/>
        <w:t>[04/04/26 10:05] warren: Glad to hear it, Rohan. Your engagement makes a real difference in outcomes. Looking forward to your next update.</w:t>
      </w:r>
      <w:r>
        <w:br/>
      </w:r>
      <w:r>
        <w:br/>
        <w:t>[Attachment: Data_Review_and_Action_Summary_Apr2026.pdf]</w:t>
      </w:r>
      <w:r>
        <w:br/>
      </w:r>
      <w:r>
        <w:br/>
      </w:r>
    </w:p>
    <w:p w14:paraId="1D8768B3" w14:textId="77777777" w:rsidR="0063013A" w:rsidRDefault="00000000">
      <w:r>
        <w:t xml:space="preserve">18/04/26 13:00  </w:t>
      </w:r>
      <w:r>
        <w:br/>
        <w:t>Rohan: Noticing intermittent mouth tingling and minor facial flushing after eating certain catered lunch buffets at work events, wondering if these are mild allergic reactions or something else. Can you help clarify or suggest a next step?</w:t>
      </w:r>
      <w:r>
        <w:br/>
      </w:r>
      <w:r>
        <w:br/>
        <w:t xml:space="preserve">18/04/26 13:01  </w:t>
      </w:r>
      <w:r>
        <w:br/>
        <w:t xml:space="preserve">Ruby: </w:t>
      </w:r>
      <w:proofErr w:type="gramStart"/>
      <w:r>
        <w:t>That’s</w:t>
      </w:r>
      <w:proofErr w:type="gramEnd"/>
      <w:r>
        <w:t xml:space="preserve"> a sensible concern, Rohan. Mouth tingling and flushing can suggest mild food sensitivities or low-level allergic reactions, especially with catered buffets where ingredients </w:t>
      </w:r>
      <w:proofErr w:type="gramStart"/>
      <w:r>
        <w:t>aren’t</w:t>
      </w:r>
      <w:proofErr w:type="gramEnd"/>
      <w:r>
        <w:t xml:space="preserve"> always clear. My first recommendation is to log what you eat at these events and note when symptoms occur. Would you like a quick template or app setup to streamline tracking?</w:t>
      </w:r>
      <w:r>
        <w:br/>
      </w:r>
      <w:r>
        <w:lastRenderedPageBreak/>
        <w:br/>
        <w:t xml:space="preserve">18/04/26 13:03  </w:t>
      </w:r>
      <w:r>
        <w:br/>
        <w:t>Rohan: Yes, a template would be handy. If symptoms get worse or repeat with specific foods, should I try to get ingredients lists, or escalate for expert review?</w:t>
      </w:r>
      <w:r>
        <w:br/>
      </w:r>
      <w:r>
        <w:br/>
        <w:t xml:space="preserve">18/04/26 13:05  </w:t>
      </w:r>
      <w:r>
        <w:br/>
        <w:t xml:space="preserve">Ruby: If patterns emerge or you react strongly, </w:t>
      </w:r>
      <w:proofErr w:type="gramStart"/>
      <w:r>
        <w:t>it’s</w:t>
      </w:r>
      <w:proofErr w:type="gramEnd"/>
      <w:r>
        <w:t xml:space="preserve"> wise to obtain ingredient details from the catering team—this can help identify common triggers. Should symptoms persist or escalate, </w:t>
      </w:r>
      <w:proofErr w:type="gramStart"/>
      <w:r>
        <w:t>I’d</w:t>
      </w:r>
      <w:proofErr w:type="gramEnd"/>
      <w:r>
        <w:t xml:space="preserve"> refer you directly to Warren, our allergy and environmental specialist, for a virtual or on-site review. For now, </w:t>
      </w:r>
      <w:proofErr w:type="gramStart"/>
      <w:r>
        <w:t>I’ll</w:t>
      </w:r>
      <w:proofErr w:type="gramEnd"/>
      <w:r>
        <w:t xml:space="preserve"> send you a tracking template and best-practices guide.</w:t>
      </w:r>
      <w:r>
        <w:br/>
      </w:r>
      <w:r>
        <w:br/>
        <w:t xml:space="preserve">18/04/26 13:07  </w:t>
      </w:r>
      <w:r>
        <w:br/>
        <w:t xml:space="preserve">Ruby: (attachment: Food_Symptom_Tracker_Template.xlsx)  </w:t>
      </w:r>
      <w:r>
        <w:br/>
        <w:t xml:space="preserve">I’ll follow up with your template and guidance today. If you want proactive ingredient checks for upcoming events or immediate escalation to Warren, just let me know. Anything else regarding workplace wellness or logistics </w:t>
      </w:r>
      <w:proofErr w:type="gramStart"/>
      <w:r>
        <w:t>you’d</w:t>
      </w:r>
      <w:proofErr w:type="gramEnd"/>
      <w:r>
        <w:t xml:space="preserve"> like optimized this week?</w:t>
      </w:r>
      <w:r>
        <w:br/>
      </w:r>
      <w:r>
        <w:br/>
        <w:t xml:space="preserve">18/04/26 15:22  </w:t>
      </w:r>
      <w:r>
        <w:br/>
        <w:t>Rohan: That covers it for now. Can you also set a reminder for me to log symptoms right after each buffet lunch for the next two weeks? I tend to forget unless prompted.</w:t>
      </w:r>
      <w:r>
        <w:br/>
      </w:r>
      <w:r>
        <w:br/>
        <w:t xml:space="preserve">18/04/26 15:25  </w:t>
      </w:r>
      <w:r>
        <w:br/>
        <w:t>Ruby: Absolutely—reminder set for 20 minutes after each scheduled buffet lunch. I’ll consolidate your logs each Friday and flag any patterns that suggest a specific allergen.</w:t>
      </w:r>
      <w:r>
        <w:br/>
      </w:r>
      <w:r>
        <w:br/>
        <w:t xml:space="preserve">18/04/26 15:27  </w:t>
      </w:r>
      <w:r>
        <w:br/>
        <w:t>Rohan: If we do spot a pattern, is it possible to arrange a meeting with Warren directly from the app, or should I email separately?</w:t>
      </w:r>
      <w:r>
        <w:br/>
      </w:r>
      <w:r>
        <w:br/>
        <w:t xml:space="preserve">18/04/26 15:30  </w:t>
      </w:r>
      <w:r>
        <w:br/>
        <w:t>Ruby: You can request a consult with Warren directly through your wellness app, or I can schedule it for you and share your symptom log in advance. Just let me know your preference if you see recurring symptoms.</w:t>
      </w:r>
      <w:r>
        <w:br/>
      </w:r>
      <w:r>
        <w:br/>
        <w:t xml:space="preserve">—  </w:t>
      </w:r>
      <w:r>
        <w:br/>
        <w:t xml:space="preserve">22/04/26 13:45  </w:t>
      </w:r>
      <w:r>
        <w:br/>
        <w:t xml:space="preserve">Rohan: Logged mild tingling again after today’s buffet—menu had a “mixed nut” salad and a curry with “spice blend.” No major flushing this time. Should I avoid both next </w:t>
      </w:r>
      <w:proofErr w:type="gramStart"/>
      <w:r>
        <w:t>time</w:t>
      </w:r>
      <w:proofErr w:type="gramEnd"/>
      <w:r>
        <w:t>, or just the salad?</w:t>
      </w:r>
      <w:r>
        <w:br/>
      </w:r>
      <w:r>
        <w:br/>
        <w:t xml:space="preserve">22/04/26 13:48  </w:t>
      </w:r>
      <w:r>
        <w:br/>
        <w:t xml:space="preserve">Ruby: Until we have clearer data, safest to avoid both items. </w:t>
      </w:r>
      <w:proofErr w:type="gramStart"/>
      <w:r>
        <w:t>I’ll</w:t>
      </w:r>
      <w:proofErr w:type="gramEnd"/>
      <w:r>
        <w:t xml:space="preserve"> reach out to the catering team for full ingredient lists and update your tracker accordingly. If </w:t>
      </w:r>
      <w:proofErr w:type="gramStart"/>
      <w:r>
        <w:t>you’d</w:t>
      </w:r>
      <w:proofErr w:type="gramEnd"/>
      <w:r>
        <w:t xml:space="preserve"> like, I can prep </w:t>
      </w:r>
      <w:r>
        <w:lastRenderedPageBreak/>
        <w:t>Warren for a quick review of your log so far.</w:t>
      </w:r>
      <w:r>
        <w:br/>
      </w:r>
      <w:r>
        <w:br/>
        <w:t xml:space="preserve">22/04/26 13:50  </w:t>
      </w:r>
      <w:r>
        <w:br/>
        <w:t xml:space="preserve">Rohan: Go ahead and get Warren’s input. If catering </w:t>
      </w:r>
      <w:proofErr w:type="gramStart"/>
      <w:r>
        <w:t>can’t</w:t>
      </w:r>
      <w:proofErr w:type="gramEnd"/>
      <w:r>
        <w:t xml:space="preserve"> provide ingredient breakdowns, </w:t>
      </w:r>
      <w:proofErr w:type="gramStart"/>
      <w:r>
        <w:t>what’s</w:t>
      </w:r>
      <w:proofErr w:type="gramEnd"/>
      <w:r>
        <w:t xml:space="preserve"> the next step?</w:t>
      </w:r>
      <w:r>
        <w:br/>
      </w:r>
      <w:r>
        <w:br/>
        <w:t xml:space="preserve">22/04/26 13:53  </w:t>
      </w:r>
      <w:r>
        <w:br/>
        <w:t xml:space="preserve">Ruby: If ingredient transparency is lacking, Warren may recommend a screening panel for common food allergens and a brief elimination protocol. </w:t>
      </w:r>
      <w:proofErr w:type="gramStart"/>
      <w:r>
        <w:t>I’ll</w:t>
      </w:r>
      <w:proofErr w:type="gramEnd"/>
      <w:r>
        <w:t xml:space="preserve"> coordinate with him and ensure you have antihistamines on hand as an extra precaution.</w:t>
      </w:r>
      <w:r>
        <w:br/>
      </w:r>
      <w:r>
        <w:br/>
        <w:t xml:space="preserve">22/04/26 15:15  </w:t>
      </w:r>
      <w:r>
        <w:br/>
        <w:t xml:space="preserve">Warren: Hi Rohan, reviewing your symptom tracker now. The timing suggests a possible nut or spice additive sensitivity. If symptoms worsen or you develop swelling or trouble breathing, seek urgent care. Otherwise, I recommend an </w:t>
      </w:r>
      <w:proofErr w:type="spellStart"/>
      <w:r>
        <w:t>IgE</w:t>
      </w:r>
      <w:proofErr w:type="spellEnd"/>
      <w:r>
        <w:t xml:space="preserve"> blood panel for nuts and common spices, plus strict avoidance of ambiguous buffet dishes for now.</w:t>
      </w:r>
      <w:r>
        <w:br/>
      </w:r>
      <w:r>
        <w:br/>
        <w:t xml:space="preserve">22/04/26 15:18  </w:t>
      </w:r>
      <w:r>
        <w:br/>
        <w:t xml:space="preserve">Rohan: Understood. Ruby, please book the </w:t>
      </w:r>
      <w:proofErr w:type="spellStart"/>
      <w:r>
        <w:t>IgE</w:t>
      </w:r>
      <w:proofErr w:type="spellEnd"/>
      <w:r>
        <w:t xml:space="preserve"> panel at my usual lab and flag the catering team about allergen labeling for future events.</w:t>
      </w:r>
      <w:r>
        <w:br/>
      </w:r>
      <w:r>
        <w:br/>
        <w:t xml:space="preserve">22/04/26 15:21  </w:t>
      </w:r>
      <w:r>
        <w:br/>
        <w:t xml:space="preserve">Ruby: Lab appointment scheduled for this Thursday—calendar invite sent. </w:t>
      </w:r>
      <w:proofErr w:type="gramStart"/>
      <w:r>
        <w:t>I’ve</w:t>
      </w:r>
      <w:proofErr w:type="gramEnd"/>
      <w:r>
        <w:t xml:space="preserve"> also contacted catering to request improved allergen labeling and safer options.</w:t>
      </w:r>
      <w:r>
        <w:br/>
      </w:r>
      <w:r>
        <w:br/>
        <w:t xml:space="preserve">—  </w:t>
      </w:r>
      <w:r>
        <w:br/>
        <w:t xml:space="preserve">25/04/26 11:30  </w:t>
      </w:r>
      <w:r>
        <w:br/>
        <w:t>Ruby: Quick update—catering has agreed to provide full ingredient lists starting next week. Your lab requisition is confirmed; expect results by early next week. Do you want a summary of findings sent to both you and Warren?</w:t>
      </w:r>
      <w:r>
        <w:br/>
      </w:r>
      <w:r>
        <w:br/>
        <w:t xml:space="preserve">25/04/26 11:32  </w:t>
      </w:r>
      <w:r>
        <w:br/>
        <w:t>Rohan: Yes, summary to both, please. If I need to avoid certain foods long-term, can you help coordinate safe meal options for future events?</w:t>
      </w:r>
      <w:r>
        <w:br/>
      </w:r>
      <w:r>
        <w:br/>
        <w:t xml:space="preserve">25/04/26 11:35  </w:t>
      </w:r>
      <w:r>
        <w:br/>
        <w:t>Ruby: Definitely—</w:t>
      </w:r>
      <w:proofErr w:type="gramStart"/>
      <w:r>
        <w:t>I’ll</w:t>
      </w:r>
      <w:proofErr w:type="gramEnd"/>
      <w:r>
        <w:t xml:space="preserve"> work with your office and catering to flag your allergens and plan alternatives as needed. </w:t>
      </w:r>
      <w:proofErr w:type="gramStart"/>
      <w:r>
        <w:t>I’ll</w:t>
      </w:r>
      <w:proofErr w:type="gramEnd"/>
      <w:r>
        <w:t xml:space="preserve"> update your workplace wellness profile accordingly.</w:t>
      </w:r>
      <w:r>
        <w:br/>
      </w:r>
      <w:r>
        <w:br/>
        <w:t xml:space="preserve">25/04/26 11:38  </w:t>
      </w:r>
      <w:r>
        <w:br/>
        <w:t xml:space="preserve">Warren: Once lab results are in, </w:t>
      </w:r>
      <w:proofErr w:type="gramStart"/>
      <w:r>
        <w:t>we’ll</w:t>
      </w:r>
      <w:proofErr w:type="gramEnd"/>
      <w:r>
        <w:t xml:space="preserve"> review and finalize your avoidance plan. In the meantime, keep logging any reactions and continue carrying antihistamines for safety.</w:t>
      </w:r>
      <w:r>
        <w:br/>
      </w:r>
      <w:r>
        <w:br/>
      </w:r>
      <w:r>
        <w:lastRenderedPageBreak/>
        <w:t xml:space="preserve">25/04/26 11:41  </w:t>
      </w:r>
      <w:r>
        <w:br/>
        <w:t>Rohan: Will do. Thanks for the rapid coordination—much easier to manage with everyone in sync.</w:t>
      </w:r>
      <w:r>
        <w:br/>
      </w:r>
      <w:r>
        <w:br/>
        <w:t xml:space="preserve">25/04/26 11:43  </w:t>
      </w:r>
      <w:r>
        <w:br/>
        <w:t xml:space="preserve">Ruby: Ongoing reminders and ingredient tracking are active. </w:t>
      </w:r>
      <w:proofErr w:type="gramStart"/>
      <w:r>
        <w:t>I’ll</w:t>
      </w:r>
      <w:proofErr w:type="gramEnd"/>
      <w:r>
        <w:t xml:space="preserve"> update you both as soon as the lab results are available or if any new catering changes arise.</w:t>
      </w:r>
      <w:r>
        <w:br/>
      </w:r>
      <w:r>
        <w:br/>
        <w:t xml:space="preserve">25/04/26 11:45  </w:t>
      </w:r>
      <w:r>
        <w:br/>
        <w:t xml:space="preserve">Rohan: Appreciate it. </w:t>
      </w:r>
      <w:proofErr w:type="gramStart"/>
      <w:r>
        <w:t>I’ll</w:t>
      </w:r>
      <w:proofErr w:type="gramEnd"/>
      <w:r>
        <w:t xml:space="preserve"> check in next week if anything new pops up!</w:t>
      </w:r>
    </w:p>
    <w:p w14:paraId="6EC8523F" w14:textId="77777777" w:rsidR="0063013A" w:rsidRDefault="00000000">
      <w:r>
        <w:t xml:space="preserve">07/05/26 14:00  </w:t>
      </w:r>
      <w:r>
        <w:br/>
        <w:t>Rohan: Noticing frequent skin breakouts and mild digestive upset after eating convenience store meals during back-to-back meetings, could these packaged foods be affecting my overall gut health? Any way to check or tweak my habits?</w:t>
      </w:r>
      <w:r>
        <w:br/>
      </w:r>
      <w:r>
        <w:br/>
        <w:t xml:space="preserve">07/05/26 14:01  </w:t>
      </w:r>
      <w:r>
        <w:br/>
        <w:t xml:space="preserve">Ruby: </w:t>
      </w:r>
      <w:proofErr w:type="gramStart"/>
      <w:r>
        <w:t>That’s</w:t>
      </w:r>
      <w:proofErr w:type="gramEnd"/>
      <w:r>
        <w:t xml:space="preserve"> a sharp observation, Rohan—frequent reliance on packaged foods high in preservatives, sodium, and additives can </w:t>
      </w:r>
      <w:proofErr w:type="gramStart"/>
      <w:r>
        <w:t>definitely trigger</w:t>
      </w:r>
      <w:proofErr w:type="gramEnd"/>
      <w:r>
        <w:t xml:space="preserve"> skin and gut symptoms, especially if fresh produce or fiber intake is low. First, I recommend keeping a quick log of meals and any symptoms after, so we can spot patterns. Would you like a ready-made tracking template or a digital tool for this?</w:t>
      </w:r>
      <w:r>
        <w:br/>
      </w:r>
      <w:r>
        <w:br/>
        <w:t xml:space="preserve">07/05/26 14:03  </w:t>
      </w:r>
      <w:r>
        <w:br/>
        <w:t>Rohan: A template would help. If the pattern’s clear, should I just swap in healthier snacks, or do I need to adjust supplements or consult someone before making changes?</w:t>
      </w:r>
      <w:r>
        <w:br/>
      </w:r>
      <w:r>
        <w:br/>
        <w:t xml:space="preserve">07/05/26 14:05  </w:t>
      </w:r>
      <w:r>
        <w:br/>
        <w:t xml:space="preserve">Ruby: If symptoms consistently link to certain packaged foods, a simple swap to whole-food snacks—like fruit, nuts, or yogurt—may make a noticeable difference. However, before changing any supplements or if symptoms persist, </w:t>
      </w:r>
      <w:proofErr w:type="gramStart"/>
      <w:r>
        <w:t>I’d</w:t>
      </w:r>
      <w:proofErr w:type="gramEnd"/>
      <w:r>
        <w:t xml:space="preserve"> recommend a virtual review with Carla, our clinical pharmacy specialist, to ensure your gut health and nutritional balance are optimized safely.</w:t>
      </w:r>
      <w:r>
        <w:br/>
      </w:r>
      <w:r>
        <w:br/>
        <w:t xml:space="preserve">07/05/26 14:07  </w:t>
      </w:r>
      <w:r>
        <w:br/>
        <w:t xml:space="preserve">Rohan: </w:t>
      </w:r>
      <w:proofErr w:type="gramStart"/>
      <w:r>
        <w:t>Let’s</w:t>
      </w:r>
      <w:proofErr w:type="gramEnd"/>
      <w:r>
        <w:t xml:space="preserve"> start with the tracking. If things </w:t>
      </w:r>
      <w:proofErr w:type="gramStart"/>
      <w:r>
        <w:t>don’t</w:t>
      </w:r>
      <w:proofErr w:type="gramEnd"/>
      <w:r>
        <w:t xml:space="preserve"> improve or the log suggests a supplement tweak, please connect me with Carla for a consult. Send the template to my email and app, please.</w:t>
      </w:r>
      <w:r>
        <w:br/>
      </w:r>
      <w:r>
        <w:br/>
        <w:t xml:space="preserve">07/05/26 14:08  </w:t>
      </w:r>
      <w:r>
        <w:br/>
        <w:t>Ruby: Will do—</w:t>
      </w:r>
      <w:proofErr w:type="gramStart"/>
      <w:r>
        <w:t>I’ll</w:t>
      </w:r>
      <w:proofErr w:type="gramEnd"/>
      <w:r>
        <w:t xml:space="preserve"> send your tracking template and a quick-start guide on choosing gut-friendly convenience options. </w:t>
      </w:r>
      <w:proofErr w:type="gramStart"/>
      <w:r>
        <w:t>I’ll</w:t>
      </w:r>
      <w:proofErr w:type="gramEnd"/>
      <w:r>
        <w:t xml:space="preserve"> check in on your progress in a few days; if symptoms persist or escalate, </w:t>
      </w:r>
      <w:proofErr w:type="gramStart"/>
      <w:r>
        <w:t>I’ll</w:t>
      </w:r>
      <w:proofErr w:type="gramEnd"/>
      <w:r>
        <w:t xml:space="preserve"> handle the referral to Carla seamlessly. Anything else </w:t>
      </w:r>
      <w:proofErr w:type="gramStart"/>
      <w:r>
        <w:t>you’d</w:t>
      </w:r>
      <w:proofErr w:type="gramEnd"/>
      <w:r>
        <w:t xml:space="preserve"> like proactively organized for your meetings or meals this week?</w:t>
      </w:r>
      <w:r>
        <w:br/>
      </w:r>
      <w:r>
        <w:lastRenderedPageBreak/>
        <w:br/>
        <w:t xml:space="preserve">07/05/26 14:10  </w:t>
      </w:r>
      <w:r>
        <w:br/>
        <w:t xml:space="preserve">Ruby: (attachment: Meal_Symptom_Tracker_May2026.xlsx)  </w:t>
      </w:r>
      <w:r>
        <w:br/>
        <w:t>Template and guide sent to your email and app inbox. If you want, I can also coordinate a list of pre-approved healthy snacks with your office admin for future meetings.</w:t>
      </w:r>
      <w:r>
        <w:br/>
      </w:r>
      <w:r>
        <w:br/>
        <w:t xml:space="preserve">07/05/26 14:12  </w:t>
      </w:r>
      <w:r>
        <w:br/>
        <w:t>Rohan: That would be great—especially shelf-stable options for busy days. Can you share the list with my admin and cook as well?</w:t>
      </w:r>
      <w:r>
        <w:br/>
      </w:r>
      <w:r>
        <w:br/>
        <w:t xml:space="preserve">07/05/26 14:15  </w:t>
      </w:r>
      <w:r>
        <w:br/>
        <w:t xml:space="preserve">Ruby: Absolutely. </w:t>
      </w:r>
      <w:proofErr w:type="gramStart"/>
      <w:r>
        <w:t>I’ll</w:t>
      </w:r>
      <w:proofErr w:type="gramEnd"/>
      <w:r>
        <w:t xml:space="preserve"> curate a list of gut-friendly, minimally processed snacks and share it with both your admin and chef, flagging options suitable for office storage and quick prep.</w:t>
      </w:r>
      <w:r>
        <w:br/>
      </w:r>
      <w:r>
        <w:br/>
        <w:t xml:space="preserve">10/05/26 10:30  </w:t>
      </w:r>
      <w:r>
        <w:br/>
        <w:t>Ruby: Checking in—have you been able to log meals and symptoms since starting the tracker? Any patterns emerging, or foods that seem to trigger issues more reliably?</w:t>
      </w:r>
      <w:r>
        <w:br/>
      </w:r>
      <w:r>
        <w:br/>
        <w:t xml:space="preserve">10/05/26 10:32  </w:t>
      </w:r>
      <w:r>
        <w:br/>
        <w:t xml:space="preserve">Rohan: </w:t>
      </w:r>
      <w:proofErr w:type="gramStart"/>
      <w:r>
        <w:t>I’ve</w:t>
      </w:r>
      <w:proofErr w:type="gramEnd"/>
      <w:r>
        <w:t xml:space="preserve"> logged every meal for three days—processed sandwiches and certain energy bars seem to make symptoms worse, but plain yogurt and fruit are fine. No issues with homemade snacks either.</w:t>
      </w:r>
      <w:r>
        <w:br/>
      </w:r>
      <w:r>
        <w:br/>
        <w:t xml:space="preserve">10/05/26 10:35  </w:t>
      </w:r>
      <w:r>
        <w:br/>
        <w:t xml:space="preserve">Ruby: </w:t>
      </w:r>
      <w:proofErr w:type="gramStart"/>
      <w:r>
        <w:t>That’s</w:t>
      </w:r>
      <w:proofErr w:type="gramEnd"/>
      <w:r>
        <w:t xml:space="preserve"> helpful. </w:t>
      </w:r>
      <w:proofErr w:type="gramStart"/>
      <w:r>
        <w:t>I’ll</w:t>
      </w:r>
      <w:proofErr w:type="gramEnd"/>
      <w:r>
        <w:t xml:space="preserve"> update your snack protocol to prioritize yogurt, fruit, and unsalted nuts, and minimize energy bars and processed sandwiches. If you want to keep a few packaged options for emergencies, I can suggest brands with fewer additives.</w:t>
      </w:r>
      <w:r>
        <w:br/>
      </w:r>
      <w:r>
        <w:br/>
        <w:t xml:space="preserve">10/05/26 10:38  </w:t>
      </w:r>
      <w:r>
        <w:br/>
        <w:t>Rohan: Please share recommended brands. Also, if I travel, can you prep a similar healthy snack list for hotels or airport kiosks?</w:t>
      </w:r>
      <w:r>
        <w:br/>
      </w:r>
      <w:r>
        <w:br/>
        <w:t xml:space="preserve">10/05/26 10:41  </w:t>
      </w:r>
      <w:r>
        <w:br/>
        <w:t xml:space="preserve">Ruby: Of course. </w:t>
      </w:r>
      <w:proofErr w:type="gramStart"/>
      <w:r>
        <w:t>I’ll</w:t>
      </w:r>
      <w:proofErr w:type="gramEnd"/>
      <w:r>
        <w:t xml:space="preserve"> compile a travel-friendly list, focusing on brands and options available in common airports and hotel markets, and update your travel nutrition guide by tomorrow.</w:t>
      </w:r>
      <w:r>
        <w:br/>
      </w:r>
      <w:r>
        <w:br/>
        <w:t xml:space="preserve">12/05/26 09:00  </w:t>
      </w:r>
      <w:r>
        <w:br/>
        <w:t xml:space="preserve">Ruby: (attachment: Healthy_Snack_Brands_May2026.pdf)  </w:t>
      </w:r>
      <w:r>
        <w:br/>
        <w:t xml:space="preserve">Rohan, your healthy snack brand list is attached. </w:t>
      </w:r>
      <w:proofErr w:type="gramStart"/>
      <w:r>
        <w:t>I’ve</w:t>
      </w:r>
      <w:proofErr w:type="gramEnd"/>
      <w:r>
        <w:t xml:space="preserve"> also briefed your admin and chef. Your app now includes a “Travel Snacks” tab for easy access.</w:t>
      </w:r>
      <w:r>
        <w:br/>
      </w:r>
      <w:r>
        <w:br/>
        <w:t xml:space="preserve">12/05/26 09:03  </w:t>
      </w:r>
      <w:r>
        <w:br/>
      </w:r>
      <w:r>
        <w:lastRenderedPageBreak/>
        <w:t>Rohan: Got it—thanks, Ruby. Skin and stomach seem calmer already. Should I keep tracking, or is it okay to relax if symptoms settle?</w:t>
      </w:r>
      <w:r>
        <w:br/>
      </w:r>
      <w:r>
        <w:br/>
        <w:t xml:space="preserve">12/05/26 09:06  </w:t>
      </w:r>
      <w:r>
        <w:br/>
        <w:t xml:space="preserve">Ruby: Continue tracking for at least another week, especially if you try new foods or travel. If all stays stable, we can move to periodic check-ins. If symptoms recur, </w:t>
      </w:r>
      <w:proofErr w:type="gramStart"/>
      <w:r>
        <w:t>I’ll</w:t>
      </w:r>
      <w:proofErr w:type="gramEnd"/>
      <w:r>
        <w:t xml:space="preserve"> arrange a consult with Carla for a deeper gut health review.</w:t>
      </w:r>
      <w:r>
        <w:br/>
      </w:r>
      <w:r>
        <w:br/>
        <w:t xml:space="preserve">12/05/26 09:09  </w:t>
      </w:r>
      <w:r>
        <w:br/>
        <w:t xml:space="preserve">Rohan: Sounds good. </w:t>
      </w:r>
      <w:proofErr w:type="gramStart"/>
      <w:r>
        <w:t>I’ll</w:t>
      </w:r>
      <w:proofErr w:type="gramEnd"/>
      <w:r>
        <w:t xml:space="preserve"> follow up if anything changes. Appreciate the thorough approach!</w:t>
      </w:r>
      <w:r>
        <w:br/>
      </w:r>
      <w:r>
        <w:br/>
        <w:t xml:space="preserve">12/05/26 09:12  </w:t>
      </w:r>
      <w:r>
        <w:br/>
        <w:t>Ruby: Ongoing monitoring is active and your snack list will update monthly. If you notice new symptoms or want recipes for home-made “grab and go” snacks, just let me know.</w:t>
      </w:r>
      <w:r>
        <w:br/>
      </w:r>
      <w:r>
        <w:br/>
        <w:t xml:space="preserve">12/05/26 09:14  </w:t>
      </w:r>
      <w:r>
        <w:br/>
        <w:t>Rohan: Thanks, Ruby—feeling much more in control of my routine now.</w:t>
      </w:r>
    </w:p>
    <w:sectPr w:rsidR="0063013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B92D2D"/>
    <w:multiLevelType w:val="multilevel"/>
    <w:tmpl w:val="468CF2E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16604964">
    <w:abstractNumId w:val="0"/>
  </w:num>
  <w:num w:numId="2" w16cid:durableId="1186167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523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912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9851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9391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13A"/>
    <w:rsid w:val="0063013A"/>
    <w:rsid w:val="0090346C"/>
    <w:rsid w:val="00BB0FA2"/>
    <w:rsid w:val="00BD2B1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5D77"/>
  <w15:docId w15:val="{B3979D02-A369-4A22-9DB5-ADEBE54A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IN"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Calibri" w:hAnsi="Calibri" w:cs="Calibri"/>
      <w:i/>
      <w:color w:val="243F61"/>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TableNormal3">
    <w:name w:val="TableNormal"/>
    <w:tblPr>
      <w:tblCellMar>
        <w:top w:w="0" w:type="dxa"/>
        <w:left w:w="0" w:type="dxa"/>
        <w:bottom w:w="0" w:type="dxa"/>
        <w:right w:w="0" w:type="dxa"/>
      </w:tblCellMar>
    </w:tblPr>
  </w:style>
  <w:style w:type="table" w:customStyle="1" w:styleId="TableNormal4">
    <w:name w:val="TableNormal"/>
    <w:tblPr>
      <w:tblCellMar>
        <w:top w:w="0" w:type="dxa"/>
        <w:left w:w="0" w:type="dxa"/>
        <w:bottom w:w="0" w:type="dxa"/>
        <w:right w:w="0" w:type="dxa"/>
      </w:tblCellMar>
    </w:tblPr>
  </w:style>
  <w:style w:type="table" w:customStyle="1" w:styleId="TableNormal5">
    <w:name w:val="TableNormal"/>
    <w:tblPr>
      <w:tblCellMar>
        <w:top w:w="0" w:type="dxa"/>
        <w:left w:w="0" w:type="dxa"/>
        <w:bottom w:w="0" w:type="dxa"/>
        <w:right w:w="0" w:type="dxa"/>
      </w:tblCellMar>
    </w:tblPr>
  </w:style>
  <w:style w:type="table" w:customStyle="1" w:styleId="TableNormal6">
    <w:name w:val="TableNormal"/>
    <w:tblPr>
      <w:tblCellMar>
        <w:top w:w="0" w:type="dxa"/>
        <w:left w:w="0" w:type="dxa"/>
        <w:bottom w:w="0" w:type="dxa"/>
        <w:right w:w="0" w:type="dxa"/>
      </w:tblCellMar>
    </w:tblPr>
  </w:style>
  <w:style w:type="table" w:customStyle="1" w:styleId="TableNormal7">
    <w:name w:val="TableNormal"/>
    <w:tblPr>
      <w:tblCellMar>
        <w:top w:w="0" w:type="dxa"/>
        <w:left w:w="0" w:type="dxa"/>
        <w:bottom w:w="0" w:type="dxa"/>
        <w:right w:w="0" w:type="dxa"/>
      </w:tblCellMar>
    </w:tblPr>
  </w:style>
  <w:style w:type="table" w:customStyle="1" w:styleId="TableNormal8">
    <w:name w:val="TableNormal"/>
    <w:tblPr>
      <w:tblCellMar>
        <w:top w:w="0" w:type="dxa"/>
        <w:left w:w="0" w:type="dxa"/>
        <w:bottom w:w="0" w:type="dxa"/>
        <w:right w:w="0" w:type="dxa"/>
      </w:tblCellMar>
    </w:tblPr>
  </w:style>
  <w:style w:type="table" w:customStyle="1" w:styleId="TableNormal9">
    <w:name w:val="TableNormal"/>
    <w:tblPr>
      <w:tblCellMar>
        <w:top w:w="0" w:type="dxa"/>
        <w:left w:w="0" w:type="dxa"/>
        <w:bottom w:w="0" w:type="dxa"/>
        <w:right w:w="0" w:type="dxa"/>
      </w:tblCellMar>
    </w:tblPr>
  </w:style>
  <w:style w:type="table" w:customStyle="1" w:styleId="TableNormala">
    <w:name w:val="TableNormal"/>
    <w:tblPr>
      <w:tblCellMar>
        <w:top w:w="0" w:type="dxa"/>
        <w:left w:w="0" w:type="dxa"/>
        <w:bottom w:w="0" w:type="dxa"/>
        <w:right w:w="0" w:type="dxa"/>
      </w:tblCellMar>
    </w:tblPr>
  </w:style>
  <w:style w:type="table" w:customStyle="1" w:styleId="TableNormalb">
    <w:name w:val="TableNormal"/>
    <w:tblPr>
      <w:tblCellMar>
        <w:top w:w="0" w:type="dxa"/>
        <w:left w:w="0" w:type="dxa"/>
        <w:bottom w:w="0" w:type="dxa"/>
        <w:right w:w="0" w:type="dxa"/>
      </w:tblCellMar>
    </w:tblPr>
  </w:style>
  <w:style w:type="table" w:customStyle="1" w:styleId="TableNormalc">
    <w:name w:val="TableNormal"/>
    <w:tblPr>
      <w:tblCellMar>
        <w:top w:w="0" w:type="dxa"/>
        <w:left w:w="0" w:type="dxa"/>
        <w:bottom w:w="0" w:type="dxa"/>
        <w:right w:w="0" w:type="dxa"/>
      </w:tblCellMar>
    </w:tblPr>
  </w:style>
  <w:style w:type="table" w:customStyle="1" w:styleId="TableNormald">
    <w:name w:val="TableNormal"/>
    <w:tblPr>
      <w:tblCellMar>
        <w:top w:w="0" w:type="dxa"/>
        <w:left w:w="0" w:type="dxa"/>
        <w:bottom w:w="0" w:type="dxa"/>
        <w:right w:w="0" w:type="dxa"/>
      </w:tblCellMar>
    </w:tblPr>
  </w:style>
  <w:style w:type="table" w:customStyle="1" w:styleId="TableNormale">
    <w:name w:val="TableNormal"/>
    <w:tblPr>
      <w:tblCellMar>
        <w:top w:w="0" w:type="dxa"/>
        <w:left w:w="0" w:type="dxa"/>
        <w:bottom w:w="0" w:type="dxa"/>
        <w:right w:w="0" w:type="dxa"/>
      </w:tblCellMar>
    </w:tblPr>
  </w:style>
  <w:style w:type="table" w:customStyle="1" w:styleId="TableNormalf">
    <w:name w:val="TableNormal"/>
    <w:tblPr>
      <w:tblCellMar>
        <w:top w:w="0" w:type="dxa"/>
        <w:left w:w="0" w:type="dxa"/>
        <w:bottom w:w="0" w:type="dxa"/>
        <w:right w:w="0" w:type="dxa"/>
      </w:tblCellMar>
    </w:tblPr>
  </w:style>
  <w:style w:type="table" w:customStyle="1" w:styleId="TableNormalf0">
    <w:name w:val="TableNormal"/>
    <w:tblPr>
      <w:tblCellMar>
        <w:top w:w="0" w:type="dxa"/>
        <w:left w:w="0" w:type="dxa"/>
        <w:bottom w:w="0" w:type="dxa"/>
        <w:right w:w="0" w:type="dxa"/>
      </w:tblCellMar>
    </w:tblPr>
  </w:style>
  <w:style w:type="table" w:customStyle="1" w:styleId="TableNormalf1">
    <w:name w:val="TableNormal"/>
    <w:tblPr>
      <w:tblCellMar>
        <w:top w:w="0" w:type="dxa"/>
        <w:left w:w="0" w:type="dxa"/>
        <w:bottom w:w="0" w:type="dxa"/>
        <w:right w:w="0" w:type="dxa"/>
      </w:tblCellMar>
    </w:tblPr>
  </w:style>
  <w:style w:type="table" w:customStyle="1" w:styleId="TableNormalf2">
    <w:name w:val="TableNormal"/>
    <w:tblPr>
      <w:tblCellMar>
        <w:top w:w="0" w:type="dxa"/>
        <w:left w:w="0" w:type="dxa"/>
        <w:bottom w:w="0" w:type="dxa"/>
        <w:right w:w="0" w:type="dxa"/>
      </w:tblCellMar>
    </w:tblPr>
  </w:style>
  <w:style w:type="table" w:customStyle="1" w:styleId="TableNormalf3">
    <w:name w:val="TableNormal"/>
    <w:tblPr>
      <w:tblCellMar>
        <w:top w:w="0" w:type="dxa"/>
        <w:left w:w="0" w:type="dxa"/>
        <w:bottom w:w="0" w:type="dxa"/>
        <w:right w:w="0" w:type="dxa"/>
      </w:tblCellMar>
    </w:tblPr>
  </w:style>
  <w:style w:type="table" w:customStyle="1" w:styleId="TableNormalf4">
    <w:name w:val="TableNormal"/>
    <w:tblPr>
      <w:tblCellMar>
        <w:top w:w="0" w:type="dxa"/>
        <w:left w:w="0" w:type="dxa"/>
        <w:bottom w:w="0" w:type="dxa"/>
        <w:right w:w="0" w:type="dxa"/>
      </w:tblCellMar>
    </w:tblPr>
  </w:style>
  <w:style w:type="table" w:customStyle="1" w:styleId="TableNormalf5">
    <w:name w:val="TableNormal"/>
    <w:tblPr>
      <w:tblCellMar>
        <w:top w:w="0" w:type="dxa"/>
        <w:left w:w="0" w:type="dxa"/>
        <w:bottom w:w="0" w:type="dxa"/>
        <w:right w:w="0" w:type="dxa"/>
      </w:tblCellMar>
    </w:tblPr>
  </w:style>
  <w:style w:type="table" w:customStyle="1" w:styleId="TableNormalf6">
    <w:name w:val="TableNormal"/>
    <w:tblPr>
      <w:tblCellMar>
        <w:top w:w="0" w:type="dxa"/>
        <w:left w:w="0" w:type="dxa"/>
        <w:bottom w:w="0" w:type="dxa"/>
        <w:right w:w="0" w:type="dxa"/>
      </w:tblCellMar>
    </w:tblPr>
  </w:style>
  <w:style w:type="table" w:customStyle="1" w:styleId="TableNormalf7">
    <w:name w:val="TableNormal"/>
    <w:tblPr>
      <w:tblCellMar>
        <w:top w:w="0" w:type="dxa"/>
        <w:left w:w="0" w:type="dxa"/>
        <w:bottom w:w="0" w:type="dxa"/>
        <w:right w:w="0" w:type="dxa"/>
      </w:tblCellMar>
    </w:tblPr>
  </w:style>
  <w:style w:type="table" w:customStyle="1" w:styleId="TableNormalf8">
    <w:name w:val="TableNormal"/>
    <w:tblPr>
      <w:tblCellMar>
        <w:top w:w="0" w:type="dxa"/>
        <w:left w:w="0" w:type="dxa"/>
        <w:bottom w:w="0" w:type="dxa"/>
        <w:right w:w="0" w:type="dxa"/>
      </w:tblCellMar>
    </w:tblPr>
  </w:style>
  <w:style w:type="table" w:customStyle="1" w:styleId="TableNormalf9">
    <w:name w:val="TableNormal"/>
    <w:tblPr>
      <w:tblCellMar>
        <w:top w:w="0" w:type="dxa"/>
        <w:left w:w="0" w:type="dxa"/>
        <w:bottom w:w="0" w:type="dxa"/>
        <w:right w:w="0" w:type="dxa"/>
      </w:tblCellMar>
    </w:tblPr>
  </w:style>
  <w:style w:type="table" w:customStyle="1" w:styleId="TableNormalfa">
    <w:name w:val="TableNormal"/>
    <w:tblPr>
      <w:tblCellMar>
        <w:top w:w="0" w:type="dxa"/>
        <w:left w:w="0" w:type="dxa"/>
        <w:bottom w:w="0" w:type="dxa"/>
        <w:right w:w="0" w:type="dxa"/>
      </w:tblCellMar>
    </w:tblPr>
  </w:style>
  <w:style w:type="table" w:customStyle="1" w:styleId="TableNormalfb">
    <w:name w:val="TableNormal"/>
    <w:tblPr>
      <w:tblCellMar>
        <w:top w:w="0" w:type="dxa"/>
        <w:left w:w="0" w:type="dxa"/>
        <w:bottom w:w="0" w:type="dxa"/>
        <w:right w:w="0" w:type="dxa"/>
      </w:tblCellMar>
    </w:tblPr>
  </w:style>
  <w:style w:type="table" w:customStyle="1" w:styleId="TableNormalfc">
    <w:name w:val="TableNormal"/>
    <w:tblPr>
      <w:tblCellMar>
        <w:top w:w="0" w:type="dxa"/>
        <w:left w:w="0" w:type="dxa"/>
        <w:bottom w:w="0" w:type="dxa"/>
        <w:right w:w="0" w:type="dxa"/>
      </w:tblCellMar>
    </w:tblPr>
  </w:style>
  <w:style w:type="table" w:customStyle="1" w:styleId="TableNormalfd">
    <w:name w:val="TableNormal"/>
    <w:tblPr>
      <w:tblCellMar>
        <w:top w:w="0" w:type="dxa"/>
        <w:left w:w="0" w:type="dxa"/>
        <w:bottom w:w="0" w:type="dxa"/>
        <w:right w:w="0" w:type="dxa"/>
      </w:tblCellMar>
    </w:tblPr>
  </w:style>
  <w:style w:type="table" w:customStyle="1" w:styleId="TableNormalfe">
    <w:name w:val="TableNormal"/>
    <w:tblPr>
      <w:tblCellMar>
        <w:top w:w="0" w:type="dxa"/>
        <w:left w:w="0" w:type="dxa"/>
        <w:bottom w:w="0" w:type="dxa"/>
        <w:right w:w="0" w:type="dxa"/>
      </w:tblCellMar>
    </w:tblPr>
  </w:style>
  <w:style w:type="table" w:customStyle="1" w:styleId="TableNormalff">
    <w:name w:val="TableNormal"/>
    <w:tblPr>
      <w:tblCellMar>
        <w:top w:w="0" w:type="dxa"/>
        <w:left w:w="0" w:type="dxa"/>
        <w:bottom w:w="0" w:type="dxa"/>
        <w:right w:w="0" w:type="dxa"/>
      </w:tblCellMar>
    </w:tblPr>
  </w:style>
  <w:style w:type="table" w:customStyle="1" w:styleId="TableNormalff0">
    <w:name w:val="TableNormal"/>
    <w:tblPr>
      <w:tblCellMar>
        <w:top w:w="0" w:type="dxa"/>
        <w:left w:w="0" w:type="dxa"/>
        <w:bottom w:w="0" w:type="dxa"/>
        <w:right w:w="0" w:type="dxa"/>
      </w:tblCellMar>
    </w:tblPr>
  </w:style>
  <w:style w:type="table" w:customStyle="1" w:styleId="TableNormalff1">
    <w:name w:val="TableNormal"/>
    <w:tblPr>
      <w:tblCellMar>
        <w:top w:w="0" w:type="dxa"/>
        <w:left w:w="0" w:type="dxa"/>
        <w:bottom w:w="0" w:type="dxa"/>
        <w:right w:w="0" w:type="dxa"/>
      </w:tblCellMar>
    </w:tblPr>
  </w:style>
  <w:style w:type="table" w:customStyle="1" w:styleId="TableNormalff2">
    <w:name w:val="TableNormal"/>
    <w:tblPr>
      <w:tblCellMar>
        <w:top w:w="0" w:type="dxa"/>
        <w:left w:w="0" w:type="dxa"/>
        <w:bottom w:w="0" w:type="dxa"/>
        <w:right w:w="0" w:type="dxa"/>
      </w:tblCellMar>
    </w:tblPr>
  </w:style>
  <w:style w:type="table" w:customStyle="1" w:styleId="TableNormalff3">
    <w:name w:val="TableNormal"/>
    <w:tblPr>
      <w:tblCellMar>
        <w:top w:w="0" w:type="dxa"/>
        <w:left w:w="0" w:type="dxa"/>
        <w:bottom w:w="0" w:type="dxa"/>
        <w:right w:w="0" w:type="dxa"/>
      </w:tblCellMar>
    </w:tblPr>
  </w:style>
  <w:style w:type="table" w:customStyle="1" w:styleId="TableNormalff4">
    <w:name w:val="TableNormal"/>
    <w:tblPr>
      <w:tblCellMar>
        <w:top w:w="0" w:type="dxa"/>
        <w:left w:w="0" w:type="dxa"/>
        <w:bottom w:w="0" w:type="dxa"/>
        <w:right w:w="0" w:type="dxa"/>
      </w:tblCellMar>
    </w:tbl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w8RFoycXBxmxDI8nbl9msvpN+A==">CgMxLjA4AHIhMVpKdzJSRGJSMS1vYTJXT2U5RWdGU0ZCLXlxdllodktN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12426</Words>
  <Characters>70829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Sumit Mukherjee</cp:lastModifiedBy>
  <cp:revision>2</cp:revision>
  <dcterms:created xsi:type="dcterms:W3CDTF">2025-08-17T14:31:00Z</dcterms:created>
  <dcterms:modified xsi:type="dcterms:W3CDTF">2025-08-17T14:31:00Z</dcterms:modified>
</cp:coreProperties>
</file>